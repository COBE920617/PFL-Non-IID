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5773" w14:textId="77777777" w:rsidR="00A51523" w:rsidRDefault="00000000">
      <w:pPr>
        <w:pStyle w:val="SubHeading1"/>
      </w:pPr>
      <w:r>
        <w:t>C3 – Reading-into-Writing Summative – Selective Summary Table</w:t>
      </w:r>
    </w:p>
    <w:tbl>
      <w:tblPr>
        <w:tblStyle w:val="affff5"/>
        <w:tblW w:w="15420" w:type="dxa"/>
        <w:tblBorders>
          <w:top w:val="single" w:sz="12" w:space="0" w:color="C00000" w:themeColor="text2"/>
          <w:left w:val="single" w:sz="12" w:space="0" w:color="C00000" w:themeColor="text2"/>
          <w:bottom w:val="single" w:sz="12" w:space="0" w:color="C00000" w:themeColor="text2"/>
          <w:right w:val="single" w:sz="12" w:space="0" w:color="C00000" w:themeColor="text2"/>
          <w:insideH w:val="single" w:sz="4" w:space="0" w:color="C00000" w:themeColor="text2"/>
          <w:insideV w:val="single" w:sz="4" w:space="0" w:color="C00000" w:themeColor="text2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5"/>
        <w:gridCol w:w="399"/>
        <w:gridCol w:w="2365"/>
        <w:gridCol w:w="36"/>
        <w:gridCol w:w="2751"/>
        <w:gridCol w:w="84"/>
        <w:gridCol w:w="706"/>
        <w:gridCol w:w="1668"/>
        <w:gridCol w:w="153"/>
        <w:gridCol w:w="2910"/>
        <w:gridCol w:w="202"/>
        <w:gridCol w:w="2324"/>
        <w:gridCol w:w="242"/>
      </w:tblGrid>
      <w:tr w:rsidR="00A51523" w14:paraId="206ABB05" w14:textId="77777777" w:rsidTr="00D34979">
        <w:trPr>
          <w:gridAfter w:val="1"/>
          <w:wAfter w:w="242" w:type="dxa"/>
          <w:trHeight w:val="343"/>
        </w:trPr>
        <w:tc>
          <w:tcPr>
            <w:tcW w:w="1979" w:type="dxa"/>
            <w:gridSpan w:val="3"/>
            <w:shd w:val="clear" w:color="auto" w:fill="F2F2F2" w:themeFill="background1" w:themeFillShade="F2"/>
            <w:vAlign w:val="center"/>
          </w:tcPr>
          <w:p w14:paraId="1A638888" w14:textId="77777777" w:rsidR="00A51523" w:rsidRDefault="00000000">
            <w:pPr>
              <w:pStyle w:val="SubHeading2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Student’s Name:</w:t>
            </w:r>
          </w:p>
        </w:tc>
        <w:tc>
          <w:tcPr>
            <w:tcW w:w="5942" w:type="dxa"/>
            <w:gridSpan w:val="5"/>
            <w:shd w:val="clear" w:color="auto" w:fill="FFFFFF" w:themeFill="background1"/>
            <w:vAlign w:val="center"/>
          </w:tcPr>
          <w:p w14:paraId="77799442" w14:textId="77777777" w:rsidR="00A51523" w:rsidRDefault="00A51523">
            <w:pPr>
              <w:pStyle w:val="SubHeading2"/>
              <w:spacing w:before="0" w:after="0"/>
              <w:rPr>
                <w:rFonts w:ascii="Cavolini" w:hAnsi="Cavolini" w:cs="Cavolini"/>
                <w:b w:val="0"/>
                <w:bCs/>
                <w:i/>
                <w:iCs/>
                <w:color w:val="000000" w:themeColor="text1"/>
              </w:rPr>
            </w:pP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E39936D" w14:textId="77777777" w:rsidR="00A51523" w:rsidRDefault="00000000">
            <w:pPr>
              <w:pStyle w:val="SubHeading2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Student’s ID:</w:t>
            </w:r>
          </w:p>
        </w:tc>
        <w:tc>
          <w:tcPr>
            <w:tcW w:w="5589" w:type="dxa"/>
            <w:gridSpan w:val="4"/>
            <w:shd w:val="clear" w:color="auto" w:fill="FFFFFF" w:themeFill="background1"/>
          </w:tcPr>
          <w:p w14:paraId="51D9825B" w14:textId="77777777" w:rsidR="00A51523" w:rsidRDefault="00A51523">
            <w:pPr>
              <w:pStyle w:val="SubHeading2"/>
              <w:spacing w:before="0" w:after="0"/>
              <w:rPr>
                <w:color w:val="000000" w:themeColor="text1"/>
              </w:rPr>
            </w:pPr>
          </w:p>
        </w:tc>
      </w:tr>
      <w:tr w:rsidR="00A51523" w14:paraId="3760B572" w14:textId="77777777" w:rsidTr="00D34979">
        <w:trPr>
          <w:trHeight w:val="301"/>
        </w:trPr>
        <w:tc>
          <w:tcPr>
            <w:tcW w:w="15420" w:type="dxa"/>
            <w:gridSpan w:val="14"/>
            <w:shd w:val="clear" w:color="auto" w:fill="F2F2F2" w:themeFill="background1" w:themeFillShade="F2"/>
            <w:vAlign w:val="center"/>
          </w:tcPr>
          <w:p w14:paraId="3995801D" w14:textId="77777777" w:rsidR="00A51523" w:rsidRDefault="00000000">
            <w:pPr>
              <w:pStyle w:val="SubHeading2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IFY Reading-into-Writing Summative Assessment – Selective Summary Table</w:t>
            </w:r>
          </w:p>
        </w:tc>
      </w:tr>
      <w:tr w:rsidR="00A51523" w14:paraId="49CD0D34" w14:textId="77777777" w:rsidTr="00D34979">
        <w:tc>
          <w:tcPr>
            <w:tcW w:w="158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41DB93F" w14:textId="77777777" w:rsidR="00A51523" w:rsidRDefault="00000000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Thematic Links</w:t>
            </w:r>
          </w:p>
        </w:tc>
        <w:tc>
          <w:tcPr>
            <w:tcW w:w="8162" w:type="dxa"/>
            <w:gridSpan w:val="8"/>
            <w:shd w:val="clear" w:color="auto" w:fill="F2F2F2" w:themeFill="background1" w:themeFillShade="F2"/>
            <w:vAlign w:val="center"/>
          </w:tcPr>
          <w:p w14:paraId="53586FC4" w14:textId="77777777" w:rsidR="00A51523" w:rsidRDefault="00000000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5678" w:type="dxa"/>
            <w:gridSpan w:val="4"/>
            <w:shd w:val="clear" w:color="auto" w:fill="F2F2F2" w:themeFill="background1" w:themeFillShade="F2"/>
            <w:vAlign w:val="center"/>
          </w:tcPr>
          <w:p w14:paraId="02C48FCB" w14:textId="77777777" w:rsidR="00A51523" w:rsidRDefault="00000000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Links and Critical Response</w:t>
            </w:r>
          </w:p>
        </w:tc>
      </w:tr>
      <w:tr w:rsidR="00A51523" w14:paraId="1B6A3D83" w14:textId="77777777" w:rsidTr="00D34979">
        <w:trPr>
          <w:trHeight w:val="233"/>
        </w:trPr>
        <w:tc>
          <w:tcPr>
            <w:tcW w:w="1580" w:type="dxa"/>
            <w:gridSpan w:val="2"/>
            <w:vMerge/>
            <w:tcBorders>
              <w:right w:val="single" w:sz="12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5A804F0B" w14:textId="77777777" w:rsidR="00A51523" w:rsidRDefault="00A51523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</w:p>
        </w:tc>
        <w:tc>
          <w:tcPr>
            <w:tcW w:w="2764" w:type="dxa"/>
            <w:gridSpan w:val="2"/>
            <w:tcBorders>
              <w:top w:val="single" w:sz="12" w:space="0" w:color="C00000" w:themeColor="text2"/>
              <w:left w:val="single" w:sz="12" w:space="0" w:color="C00000" w:themeColor="text2"/>
              <w:bottom w:val="single" w:sz="4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076550F6" w14:textId="77777777" w:rsidR="00A51523" w:rsidRDefault="00000000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1</w:t>
            </w:r>
          </w:p>
        </w:tc>
        <w:tc>
          <w:tcPr>
            <w:tcW w:w="2787" w:type="dxa"/>
            <w:gridSpan w:val="2"/>
            <w:tcBorders>
              <w:top w:val="single" w:sz="12" w:space="0" w:color="C00000" w:themeColor="text2"/>
              <w:bottom w:val="single" w:sz="4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54DF996D" w14:textId="77777777" w:rsidR="00A51523" w:rsidRDefault="00000000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2</w:t>
            </w:r>
          </w:p>
        </w:tc>
        <w:tc>
          <w:tcPr>
            <w:tcW w:w="2611" w:type="dxa"/>
            <w:gridSpan w:val="4"/>
            <w:tcBorders>
              <w:top w:val="single" w:sz="12" w:space="0" w:color="C00000" w:themeColor="text2"/>
              <w:bottom w:val="single" w:sz="4" w:space="0" w:color="C00000" w:themeColor="text2"/>
              <w:right w:val="single" w:sz="12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210DBCF2" w14:textId="77777777" w:rsidR="00A51523" w:rsidRDefault="00000000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3</w:t>
            </w:r>
          </w:p>
        </w:tc>
        <w:tc>
          <w:tcPr>
            <w:tcW w:w="3112" w:type="dxa"/>
            <w:gridSpan w:val="2"/>
            <w:tcBorders>
              <w:top w:val="single" w:sz="12" w:space="0" w:color="C00000" w:themeColor="text2"/>
              <w:left w:val="single" w:sz="12" w:space="0" w:color="C00000" w:themeColor="text2"/>
              <w:bottom w:val="single" w:sz="4" w:space="0" w:color="C00000" w:themeColor="text2"/>
            </w:tcBorders>
            <w:shd w:val="clear" w:color="auto" w:fill="F2F2F2" w:themeFill="background1" w:themeFillShade="F2"/>
          </w:tcPr>
          <w:p w14:paraId="27165B4B" w14:textId="77777777" w:rsidR="00A51523" w:rsidRDefault="00000000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own links which will help you to write your chosen essay.</w:t>
            </w:r>
          </w:p>
        </w:tc>
        <w:tc>
          <w:tcPr>
            <w:tcW w:w="2566" w:type="dxa"/>
            <w:gridSpan w:val="2"/>
            <w:tcBorders>
              <w:top w:val="single" w:sz="12" w:space="0" w:color="C00000" w:themeColor="text2"/>
              <w:bottom w:val="single" w:sz="4" w:space="0" w:color="C00000" w:themeColor="text2"/>
            </w:tcBorders>
            <w:shd w:val="clear" w:color="auto" w:fill="F2F2F2" w:themeFill="background1" w:themeFillShade="F2"/>
          </w:tcPr>
          <w:p w14:paraId="1FB91BBF" w14:textId="77777777" w:rsidR="00A51523" w:rsidRDefault="00000000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reflections / critical responses / experiences.</w:t>
            </w:r>
          </w:p>
        </w:tc>
      </w:tr>
      <w:tr w:rsidR="00A51523" w14:paraId="316DDFD3" w14:textId="77777777" w:rsidTr="00D34979">
        <w:tc>
          <w:tcPr>
            <w:tcW w:w="1580" w:type="dxa"/>
            <w:gridSpan w:val="2"/>
            <w:vMerge/>
            <w:tcBorders>
              <w:right w:val="single" w:sz="12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55C69D3C" w14:textId="77777777" w:rsidR="00A51523" w:rsidRDefault="00A51523">
            <w:pPr>
              <w:pStyle w:val="Normaltext"/>
              <w:spacing w:before="0" w:after="0"/>
              <w:jc w:val="center"/>
              <w:rPr>
                <w:b/>
                <w:bCs/>
              </w:rPr>
            </w:pPr>
          </w:p>
        </w:tc>
        <w:tc>
          <w:tcPr>
            <w:tcW w:w="8162" w:type="dxa"/>
            <w:gridSpan w:val="8"/>
            <w:tcBorders>
              <w:top w:val="single" w:sz="4" w:space="0" w:color="C00000" w:themeColor="text2"/>
              <w:left w:val="single" w:sz="12" w:space="0" w:color="C00000" w:themeColor="text2"/>
              <w:bottom w:val="single" w:sz="4" w:space="0" w:color="C00000" w:themeColor="text2"/>
              <w:right w:val="single" w:sz="12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3F8AEE0C" w14:textId="77777777" w:rsidR="00A51523" w:rsidRDefault="00000000">
            <w:pPr>
              <w:pStyle w:val="Normaltext"/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The table is to be completed with your notes, </w:t>
            </w:r>
            <w:proofErr w:type="gramStart"/>
            <w:r>
              <w:rPr>
                <w:i/>
                <w:iCs/>
              </w:rPr>
              <w:t>summaries</w:t>
            </w:r>
            <w:proofErr w:type="gramEnd"/>
            <w:r>
              <w:rPr>
                <w:i/>
                <w:iCs/>
              </w:rPr>
              <w:t xml:space="preserve"> and paraphrases.</w:t>
            </w:r>
          </w:p>
          <w:p w14:paraId="4FDB27BD" w14:textId="77777777" w:rsidR="00A51523" w:rsidRDefault="00000000">
            <w:pPr>
              <w:pStyle w:val="Normaltext"/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Write between 50-150 words for each text.</w:t>
            </w:r>
          </w:p>
        </w:tc>
        <w:tc>
          <w:tcPr>
            <w:tcW w:w="5678" w:type="dxa"/>
            <w:gridSpan w:val="4"/>
            <w:tcBorders>
              <w:top w:val="single" w:sz="4" w:space="0" w:color="C00000" w:themeColor="text2"/>
              <w:left w:val="single" w:sz="12" w:space="0" w:color="C00000" w:themeColor="text2"/>
              <w:bottom w:val="single" w:sz="4" w:space="0" w:color="C00000" w:themeColor="text2"/>
            </w:tcBorders>
            <w:shd w:val="clear" w:color="auto" w:fill="F2F2F2" w:themeFill="background1" w:themeFillShade="F2"/>
          </w:tcPr>
          <w:p w14:paraId="25904E49" w14:textId="77777777" w:rsidR="00A51523" w:rsidRDefault="00000000">
            <w:pPr>
              <w:pStyle w:val="Normaltext"/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The section is to be completed with links across the texts and your own responses.</w:t>
            </w:r>
          </w:p>
          <w:p w14:paraId="2C180B15" w14:textId="77777777" w:rsidR="00A51523" w:rsidRDefault="00000000">
            <w:pPr>
              <w:pStyle w:val="Normaltext"/>
              <w:spacing w:before="0" w:after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There is no word limit for this section of the table.</w:t>
            </w:r>
          </w:p>
        </w:tc>
      </w:tr>
      <w:tr w:rsidR="00A51523" w14:paraId="6F8BABCA" w14:textId="77777777" w:rsidTr="00D34979">
        <w:trPr>
          <w:trHeight w:val="1976"/>
        </w:trPr>
        <w:tc>
          <w:tcPr>
            <w:tcW w:w="1580" w:type="dxa"/>
            <w:gridSpan w:val="2"/>
            <w:tcBorders>
              <w:right w:val="single" w:sz="12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5F306829" w14:textId="77777777" w:rsidR="00A51523" w:rsidRDefault="00000000">
            <w:pPr>
              <w:pStyle w:val="afffa"/>
              <w:spacing w:before="0" w:after="0" w:line="273" w:lineRule="auto"/>
              <w:jc w:val="center"/>
              <w:rPr>
                <w:rFonts w:ascii="Lato" w:eastAsia="Gill Sans MT" w:hAnsi="Lato" w:cs="Times New Roman (Body CS)"/>
                <w:sz w:val="21"/>
                <w:szCs w:val="21"/>
              </w:rPr>
            </w:pPr>
            <w:r>
              <w:rPr>
                <w:rFonts w:ascii="Lato" w:eastAsia="Gill Sans MT" w:hAnsi="Lato" w:cs="Times New Roman (Body CS)"/>
                <w:sz w:val="21"/>
                <w:szCs w:val="21"/>
                <w:lang w:val="en-US" w:eastAsia="zh-CN" w:bidi="ar"/>
              </w:rPr>
              <w:t xml:space="preserve">Theme </w:t>
            </w:r>
            <w:r>
              <w:rPr>
                <w:rFonts w:ascii="Lato" w:eastAsia="Gill Sans MT" w:hAnsi="Lato" w:cs="Times New Roman (Body CS)" w:hint="eastAsia"/>
                <w:sz w:val="21"/>
                <w:szCs w:val="21"/>
                <w:lang w:val="en-US" w:eastAsia="zh-Hans" w:bidi="ar"/>
              </w:rPr>
              <w:t>A</w:t>
            </w:r>
            <w:r>
              <w:rPr>
                <w:rFonts w:ascii="Lato" w:eastAsia="Gill Sans MT" w:hAnsi="Lato" w:cs="Times New Roman (Body CS)"/>
                <w:sz w:val="21"/>
                <w:szCs w:val="21"/>
                <w:lang w:val="en-US" w:eastAsia="zh-CN" w:bidi="ar"/>
              </w:rPr>
              <w:t>:</w:t>
            </w:r>
          </w:p>
          <w:p w14:paraId="5F18C3CF" w14:textId="77777777" w:rsidR="00A51523" w:rsidRDefault="00000000">
            <w:pPr>
              <w:pStyle w:val="Normaltext"/>
              <w:spacing w:before="0" w:after="0"/>
              <w:jc w:val="center"/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Description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of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fracking</w:t>
            </w:r>
          </w:p>
        </w:tc>
        <w:tc>
          <w:tcPr>
            <w:tcW w:w="2764" w:type="dxa"/>
            <w:gridSpan w:val="2"/>
            <w:tcBorders>
              <w:top w:val="single" w:sz="4" w:space="0" w:color="C00000" w:themeColor="text2"/>
              <w:left w:val="single" w:sz="12" w:space="0" w:color="C00000" w:themeColor="text2"/>
              <w:bottom w:val="single" w:sz="4" w:space="0" w:color="C00000" w:themeColor="text2"/>
            </w:tcBorders>
          </w:tcPr>
          <w:p w14:paraId="0E8362DF" w14:textId="77777777" w:rsidR="00A51523" w:rsidRDefault="00A51523" w:rsidP="00E0626C">
            <w:pPr>
              <w:jc w:val="left"/>
              <w:rPr>
                <w:rFonts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2787" w:type="dxa"/>
            <w:gridSpan w:val="2"/>
            <w:tcBorders>
              <w:top w:val="single" w:sz="4" w:space="0" w:color="C00000" w:themeColor="text2"/>
              <w:bottom w:val="single" w:sz="4" w:space="0" w:color="C00000" w:themeColor="text2"/>
            </w:tcBorders>
          </w:tcPr>
          <w:p w14:paraId="502435E9" w14:textId="77777777" w:rsidR="00A51523" w:rsidRDefault="00A51523" w:rsidP="00E0626C">
            <w:pPr>
              <w:pStyle w:val="Normaltext"/>
              <w:spacing w:before="0" w:after="0"/>
              <w:jc w:val="left"/>
              <w:rPr>
                <w:rFonts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2611" w:type="dxa"/>
            <w:gridSpan w:val="4"/>
            <w:tcBorders>
              <w:top w:val="single" w:sz="4" w:space="0" w:color="C00000" w:themeColor="text2"/>
              <w:bottom w:val="single" w:sz="4" w:space="0" w:color="C00000" w:themeColor="text2"/>
              <w:right w:val="single" w:sz="12" w:space="0" w:color="C00000" w:themeColor="text2"/>
            </w:tcBorders>
          </w:tcPr>
          <w:p w14:paraId="18351AD7" w14:textId="574A8926" w:rsidR="00A51523" w:rsidRDefault="00A51523">
            <w:pPr>
              <w:jc w:val="left"/>
              <w:rPr>
                <w:rFonts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3112" w:type="dxa"/>
            <w:gridSpan w:val="2"/>
            <w:tcBorders>
              <w:top w:val="single" w:sz="4" w:space="0" w:color="C00000" w:themeColor="text2"/>
              <w:left w:val="single" w:sz="12" w:space="0" w:color="C00000" w:themeColor="text2"/>
              <w:bottom w:val="single" w:sz="4" w:space="0" w:color="C00000" w:themeColor="text2"/>
            </w:tcBorders>
          </w:tcPr>
          <w:p w14:paraId="27627119" w14:textId="77777777" w:rsidR="00A51523" w:rsidRDefault="00A51523" w:rsidP="00E0626C">
            <w:pPr>
              <w:pStyle w:val="afffa"/>
              <w:rPr>
                <w:rFonts w:ascii="Times New Roman Regular" w:eastAsia="宋体" w:hAnsi="Times New Roman Regular" w:cs="Times New Roman Regular"/>
                <w:color w:val="000000"/>
                <w:lang w:eastAsia="zh-CN" w:bidi="ar"/>
              </w:rPr>
            </w:pPr>
          </w:p>
        </w:tc>
        <w:tc>
          <w:tcPr>
            <w:tcW w:w="2566" w:type="dxa"/>
            <w:gridSpan w:val="2"/>
            <w:tcBorders>
              <w:top w:val="single" w:sz="4" w:space="0" w:color="C00000" w:themeColor="text2"/>
              <w:bottom w:val="single" w:sz="4" w:space="0" w:color="C00000" w:themeColor="text2"/>
            </w:tcBorders>
          </w:tcPr>
          <w:p w14:paraId="5D6E67A9" w14:textId="77777777" w:rsidR="00A51523" w:rsidRDefault="00A51523" w:rsidP="00E0626C">
            <w:pPr>
              <w:jc w:val="left"/>
              <w:rPr>
                <w:rFonts w:ascii="Cavolini" w:hAnsi="Cavolini" w:cs="Cavolini"/>
                <w:i/>
                <w:iCs/>
                <w:lang w:val="en-US" w:eastAsia="zh-Hans"/>
              </w:rPr>
            </w:pPr>
          </w:p>
        </w:tc>
      </w:tr>
      <w:tr w:rsidR="00A51523" w14:paraId="44E6058C" w14:textId="77777777" w:rsidTr="00D34979">
        <w:trPr>
          <w:gridAfter w:val="1"/>
          <w:wAfter w:w="242" w:type="dxa"/>
          <w:trHeight w:val="1976"/>
        </w:trPr>
        <w:tc>
          <w:tcPr>
            <w:tcW w:w="1555" w:type="dxa"/>
            <w:tcBorders>
              <w:right w:val="single" w:sz="12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5C4A45B7" w14:textId="77777777" w:rsidR="00A51523" w:rsidRDefault="00000000">
            <w:pPr>
              <w:pStyle w:val="afffa"/>
              <w:spacing w:before="0" w:after="0" w:line="273" w:lineRule="auto"/>
              <w:jc w:val="center"/>
              <w:rPr>
                <w:rFonts w:ascii="Lato" w:eastAsia="Gill Sans MT" w:hAnsi="Lato" w:cs="Times New Roman (Body CS)"/>
                <w:sz w:val="21"/>
                <w:szCs w:val="21"/>
              </w:rPr>
            </w:pPr>
            <w:r>
              <w:rPr>
                <w:rFonts w:ascii="Lato" w:eastAsia="Gill Sans MT" w:hAnsi="Lato" w:cs="Times New Roman (Body CS)"/>
                <w:sz w:val="21"/>
                <w:szCs w:val="21"/>
                <w:lang w:val="en-US" w:eastAsia="zh-CN" w:bidi="ar"/>
              </w:rPr>
              <w:t xml:space="preserve">Theme </w:t>
            </w:r>
            <w:r>
              <w:rPr>
                <w:rFonts w:ascii="Lato" w:eastAsia="Gill Sans MT" w:hAnsi="Lato" w:cs="Times New Roman (Body CS)" w:hint="eastAsia"/>
                <w:sz w:val="21"/>
                <w:szCs w:val="21"/>
                <w:lang w:val="en-US" w:eastAsia="zh-Hans" w:bidi="ar"/>
              </w:rPr>
              <w:t>B</w:t>
            </w:r>
            <w:r>
              <w:rPr>
                <w:rFonts w:ascii="Lato" w:eastAsia="Gill Sans MT" w:hAnsi="Lato" w:cs="Times New Roman (Body CS)"/>
                <w:sz w:val="21"/>
                <w:szCs w:val="21"/>
                <w:lang w:val="en-US" w:eastAsia="zh-CN" w:bidi="ar"/>
              </w:rPr>
              <w:t>:</w:t>
            </w:r>
          </w:p>
          <w:p w14:paraId="28615586" w14:textId="77777777" w:rsidR="00A51523" w:rsidRDefault="00000000">
            <w:pPr>
              <w:pStyle w:val="Normaltext"/>
              <w:spacing w:before="0" w:after="0"/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 xml:space="preserve">Negative </w:t>
            </w:r>
            <w:commentRangeStart w:id="0"/>
            <w:r>
              <w:rPr>
                <w:rFonts w:hint="eastAsia"/>
                <w:lang w:val="en-US" w:eastAsia="zh-Hans"/>
              </w:rPr>
              <w:t>I</w:t>
            </w:r>
            <w:commentRangeEnd w:id="0"/>
            <w:r>
              <w:rPr>
                <w:rStyle w:val="affff3"/>
                <w:rFonts w:ascii="Verdana" w:hAnsi="Verdana"/>
              </w:rPr>
              <w:commentReference w:id="0"/>
            </w:r>
            <w:r>
              <w:rPr>
                <w:rFonts w:hint="eastAsia"/>
                <w:lang w:val="en-US" w:eastAsia="zh-Hans"/>
              </w:rPr>
              <w:t>mpact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of</w:t>
            </w:r>
            <w:r>
              <w:rPr>
                <w:lang w:eastAsia="zh-Hans"/>
              </w:rPr>
              <w:t xml:space="preserve"> </w:t>
            </w:r>
          </w:p>
          <w:p w14:paraId="514DB8E1" w14:textId="77777777" w:rsidR="00A51523" w:rsidRDefault="00000000">
            <w:pPr>
              <w:pStyle w:val="Normaltext"/>
              <w:spacing w:before="0" w:after="0"/>
              <w:jc w:val="center"/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fracking</w:t>
            </w:r>
          </w:p>
        </w:tc>
        <w:tc>
          <w:tcPr>
            <w:tcW w:w="2825" w:type="dxa"/>
            <w:gridSpan w:val="4"/>
            <w:tcBorders>
              <w:top w:val="single" w:sz="4" w:space="0" w:color="C00000" w:themeColor="text2"/>
              <w:left w:val="single" w:sz="12" w:space="0" w:color="C00000" w:themeColor="text2"/>
              <w:bottom w:val="single" w:sz="4" w:space="0" w:color="C00000" w:themeColor="text2"/>
            </w:tcBorders>
          </w:tcPr>
          <w:p w14:paraId="75BC53D8" w14:textId="53BEE5B1" w:rsidR="00E0626C" w:rsidRDefault="00E0626C">
            <w:pPr>
              <w:jc w:val="left"/>
              <w:rPr>
                <w:rFonts w:ascii="Times New Roman Regular" w:hAnsi="Times New Roman Regular" w:cs="Times New Roman Regular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C00000" w:themeColor="text2"/>
              <w:bottom w:val="single" w:sz="4" w:space="0" w:color="C00000" w:themeColor="text2"/>
            </w:tcBorders>
          </w:tcPr>
          <w:p w14:paraId="60A6A291" w14:textId="77777777" w:rsidR="00A51523" w:rsidRDefault="00A51523" w:rsidP="00E0626C">
            <w:pPr>
              <w:pStyle w:val="Normaltext"/>
              <w:spacing w:before="0" w:after="0"/>
              <w:jc w:val="left"/>
              <w:rPr>
                <w:rFonts w:ascii="Times New Roman Regular" w:hAnsi="Times New Roman Regular" w:cs="Times New Roman Regular"/>
                <w:color w:val="000000" w:themeColor="text1"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tcBorders>
              <w:top w:val="single" w:sz="4" w:space="0" w:color="C00000" w:themeColor="text2"/>
              <w:bottom w:val="single" w:sz="4" w:space="0" w:color="C00000" w:themeColor="text2"/>
              <w:right w:val="single" w:sz="12" w:space="0" w:color="C00000" w:themeColor="text2"/>
            </w:tcBorders>
          </w:tcPr>
          <w:p w14:paraId="73B77435" w14:textId="1445D38A" w:rsidR="00A51523" w:rsidRDefault="00A51523">
            <w:pPr>
              <w:pStyle w:val="Normaltext"/>
              <w:spacing w:before="0" w:after="0"/>
              <w:jc w:val="left"/>
              <w:rPr>
                <w:rFonts w:ascii="Times New Roman Regular" w:hAnsi="Times New Roman Regular" w:cs="Times New Roman Regular"/>
                <w:sz w:val="24"/>
                <w:szCs w:val="24"/>
                <w:lang w:eastAsia="zh-Hans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C00000" w:themeColor="text2"/>
              <w:left w:val="single" w:sz="12" w:space="0" w:color="C00000" w:themeColor="text2"/>
              <w:bottom w:val="single" w:sz="4" w:space="0" w:color="C00000" w:themeColor="text2"/>
            </w:tcBorders>
          </w:tcPr>
          <w:p w14:paraId="10A57CBC" w14:textId="77777777" w:rsidR="00A51523" w:rsidRDefault="00A51523">
            <w:pPr>
              <w:jc w:val="left"/>
              <w:rPr>
                <w:rFonts w:ascii="Times New Roman Regular" w:eastAsia="宋体" w:hAnsi="Times New Roman Regular" w:cs="Times New Roman Regular"/>
                <w:color w:val="000000"/>
                <w:sz w:val="24"/>
                <w:szCs w:val="24"/>
                <w:lang w:val="en-US" w:eastAsia="zh-Hans" w:bidi="ar"/>
              </w:rPr>
            </w:pPr>
          </w:p>
          <w:p w14:paraId="37AEED6C" w14:textId="77777777" w:rsidR="00A51523" w:rsidRDefault="00A51523">
            <w:pPr>
              <w:jc w:val="left"/>
              <w:rPr>
                <w:rFonts w:ascii="Times New Roman Regular" w:eastAsia="宋体" w:hAnsi="Times New Roman Regular" w:cs="Times New Roman Regular"/>
                <w:color w:val="000000"/>
                <w:sz w:val="24"/>
                <w:szCs w:val="24"/>
                <w:lang w:val="en-US" w:eastAsia="zh-Hans" w:bidi="ar"/>
              </w:rPr>
            </w:pPr>
          </w:p>
          <w:p w14:paraId="4CD719C2" w14:textId="77777777" w:rsidR="00A51523" w:rsidRDefault="00A51523">
            <w:pPr>
              <w:jc w:val="left"/>
              <w:rPr>
                <w:rFonts w:ascii="Times New Roman Regular" w:eastAsia="宋体" w:hAnsi="Times New Roman Regular" w:cs="Times New Roman Regular"/>
                <w:color w:val="000000"/>
                <w:sz w:val="24"/>
                <w:szCs w:val="24"/>
                <w:lang w:val="en-US" w:eastAsia="zh-Hans" w:bidi="ar"/>
              </w:rPr>
            </w:pPr>
          </w:p>
          <w:p w14:paraId="7303F2ED" w14:textId="77777777" w:rsidR="00A51523" w:rsidRDefault="00A51523">
            <w:pPr>
              <w:jc w:val="left"/>
              <w:rPr>
                <w:rFonts w:ascii="Times New Roman Regular" w:eastAsia="宋体" w:hAnsi="Times New Roman Regular" w:cs="Times New Roman Regular"/>
                <w:color w:val="000000"/>
                <w:sz w:val="24"/>
                <w:szCs w:val="24"/>
                <w:lang w:val="en-US" w:eastAsia="zh-Hans" w:bidi="ar"/>
              </w:rPr>
            </w:pPr>
          </w:p>
          <w:p w14:paraId="798B6AED" w14:textId="77777777" w:rsidR="00A51523" w:rsidRDefault="00A51523">
            <w:pPr>
              <w:jc w:val="left"/>
              <w:rPr>
                <w:rFonts w:ascii="Times New Roman Regular" w:eastAsia="宋体" w:hAnsi="Times New Roman Regular" w:cs="Times New Roman Regular"/>
                <w:color w:val="000000"/>
                <w:sz w:val="24"/>
                <w:szCs w:val="24"/>
                <w:lang w:val="en-US" w:eastAsia="zh-Hans" w:bidi="ar"/>
              </w:rPr>
            </w:pPr>
          </w:p>
          <w:p w14:paraId="7491F79C" w14:textId="77777777" w:rsidR="00A51523" w:rsidRDefault="00A51523">
            <w:pPr>
              <w:jc w:val="left"/>
              <w:rPr>
                <w:rFonts w:ascii="Times New Roman Regular" w:eastAsia="宋体" w:hAnsi="Times New Roman Regular" w:cs="Times New Roman Regular"/>
                <w:color w:val="000000"/>
                <w:sz w:val="24"/>
                <w:szCs w:val="24"/>
                <w:lang w:val="en-US" w:eastAsia="zh-Hans" w:bidi="ar"/>
              </w:rPr>
            </w:pPr>
          </w:p>
          <w:p w14:paraId="1ED52312" w14:textId="77777777" w:rsidR="00A51523" w:rsidRDefault="00A51523">
            <w:pPr>
              <w:jc w:val="left"/>
              <w:rPr>
                <w:rFonts w:ascii="Times New Roman Regular" w:eastAsia="宋体" w:hAnsi="Times New Roman Regular" w:cs="Times New Roman Regular"/>
                <w:color w:val="000000"/>
                <w:sz w:val="24"/>
                <w:szCs w:val="24"/>
                <w:lang w:val="en-US" w:eastAsia="zh-Hans" w:bidi="ar"/>
              </w:rPr>
            </w:pPr>
          </w:p>
          <w:p w14:paraId="71AF25B4" w14:textId="77777777" w:rsidR="00A51523" w:rsidRDefault="00A51523">
            <w:pPr>
              <w:jc w:val="left"/>
              <w:rPr>
                <w:rFonts w:ascii="Times New Roman Regular" w:hAnsi="Times New Roman Regular" w:cs="Times New Roman Regular"/>
                <w:sz w:val="24"/>
                <w:szCs w:val="24"/>
                <w:lang w:val="en-US" w:eastAsia="zh-Hans"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C00000" w:themeColor="text2"/>
              <w:bottom w:val="single" w:sz="4" w:space="0" w:color="C00000" w:themeColor="text2"/>
            </w:tcBorders>
          </w:tcPr>
          <w:p w14:paraId="762A03F0" w14:textId="07E9FA65" w:rsidR="00A51523" w:rsidRDefault="00000000" w:rsidP="00E0626C">
            <w:pPr>
              <w:pStyle w:val="Normaltext"/>
              <w:spacing w:before="0" w:after="0"/>
              <w:jc w:val="left"/>
              <w:rPr>
                <w:rFonts w:ascii="Cavolini" w:hAnsi="Cavolini" w:cs="Cavolini"/>
                <w:i/>
                <w:iCs/>
                <w:lang w:val="en-US" w:eastAsia="zh-Hans"/>
              </w:rPr>
            </w:pPr>
            <w:r>
              <w:rPr>
                <w:rFonts w:ascii="Times New Roman Regular" w:hAnsi="Times New Roman Regular" w:cs="Times New Roman Regular"/>
                <w:iCs/>
                <w:color w:val="FF0000"/>
                <w:sz w:val="24"/>
                <w:szCs w:val="24"/>
                <w:lang w:val="en-US" w:eastAsia="zh-Hans"/>
              </w:rPr>
              <w:t>F</w:t>
            </w:r>
          </w:p>
        </w:tc>
      </w:tr>
      <w:tr w:rsidR="00A51523" w14:paraId="3201D550" w14:textId="77777777" w:rsidTr="00D34979">
        <w:trPr>
          <w:gridAfter w:val="1"/>
          <w:wAfter w:w="242" w:type="dxa"/>
          <w:trHeight w:val="1548"/>
        </w:trPr>
        <w:tc>
          <w:tcPr>
            <w:tcW w:w="1555" w:type="dxa"/>
            <w:tcBorders>
              <w:right w:val="single" w:sz="12" w:space="0" w:color="C00000" w:themeColor="text2"/>
            </w:tcBorders>
            <w:shd w:val="clear" w:color="auto" w:fill="F2F2F2" w:themeFill="background1" w:themeFillShade="F2"/>
            <w:vAlign w:val="center"/>
          </w:tcPr>
          <w:p w14:paraId="476FB356" w14:textId="77777777" w:rsidR="00A51523" w:rsidRDefault="00000000">
            <w:pPr>
              <w:pStyle w:val="Normaltext"/>
              <w:spacing w:before="0" w:after="0"/>
              <w:jc w:val="center"/>
            </w:pPr>
            <w:r>
              <w:lastRenderedPageBreak/>
              <w:t>Theme C:</w:t>
            </w:r>
          </w:p>
          <w:p w14:paraId="233FBE2A" w14:textId="77777777" w:rsidR="00A51523" w:rsidRDefault="00000000">
            <w:pPr>
              <w:pStyle w:val="Normaltext"/>
              <w:spacing w:before="0" w:after="0"/>
              <w:jc w:val="center"/>
            </w:pPr>
            <w:r>
              <w:rPr>
                <w:rFonts w:hint="eastAsia"/>
                <w:lang w:val="en-US" w:eastAsia="zh-Hans"/>
              </w:rPr>
              <w:t>Advantages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of</w:t>
            </w:r>
            <w:r>
              <w:rPr>
                <w:lang w:eastAsia="zh-Hans"/>
              </w:rPr>
              <w:t xml:space="preserve"> fracking</w:t>
            </w:r>
            <w:r>
              <w:t xml:space="preserve"> </w:t>
            </w:r>
          </w:p>
        </w:tc>
        <w:tc>
          <w:tcPr>
            <w:tcW w:w="2825" w:type="dxa"/>
            <w:gridSpan w:val="4"/>
            <w:tcBorders>
              <w:top w:val="single" w:sz="4" w:space="0" w:color="C00000" w:themeColor="text2"/>
              <w:left w:val="single" w:sz="12" w:space="0" w:color="C00000" w:themeColor="text2"/>
              <w:bottom w:val="single" w:sz="12" w:space="0" w:color="C00000" w:themeColor="text2"/>
            </w:tcBorders>
          </w:tcPr>
          <w:p w14:paraId="6C5EB7FD" w14:textId="77777777" w:rsidR="00A51523" w:rsidRDefault="00A51523" w:rsidP="00E0626C">
            <w:pPr>
              <w:pStyle w:val="Normaltext"/>
              <w:spacing w:before="0" w:after="0"/>
              <w:jc w:val="left"/>
              <w:rPr>
                <w:rFonts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C00000" w:themeColor="text2"/>
              <w:bottom w:val="single" w:sz="12" w:space="0" w:color="C00000" w:themeColor="text2"/>
            </w:tcBorders>
          </w:tcPr>
          <w:p w14:paraId="29576134" w14:textId="77777777" w:rsidR="00A51523" w:rsidRDefault="00A51523" w:rsidP="00E0626C">
            <w:pPr>
              <w:pStyle w:val="Normaltext"/>
              <w:spacing w:before="0" w:after="0"/>
              <w:jc w:val="left"/>
              <w:rPr>
                <w:rFonts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tcBorders>
              <w:top w:val="single" w:sz="4" w:space="0" w:color="C00000" w:themeColor="text2"/>
              <w:bottom w:val="single" w:sz="12" w:space="0" w:color="C00000" w:themeColor="text2"/>
              <w:right w:val="single" w:sz="12" w:space="0" w:color="C00000" w:themeColor="text2"/>
            </w:tcBorders>
          </w:tcPr>
          <w:p w14:paraId="0C2BDD98" w14:textId="77777777" w:rsidR="00A51523" w:rsidRDefault="00A51523" w:rsidP="00E0626C">
            <w:pPr>
              <w:pStyle w:val="Normaltext"/>
              <w:spacing w:before="0" w:after="0"/>
              <w:jc w:val="left"/>
              <w:rPr>
                <w:rFonts w:ascii="Times New Roman Regular" w:hAnsi="Times New Roman Regular" w:cs="Times New Roman Regular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C00000" w:themeColor="text2"/>
              <w:left w:val="single" w:sz="12" w:space="0" w:color="C00000" w:themeColor="text2"/>
              <w:bottom w:val="single" w:sz="12" w:space="0" w:color="C00000" w:themeColor="text2"/>
            </w:tcBorders>
          </w:tcPr>
          <w:p w14:paraId="094B49D4" w14:textId="77777777" w:rsidR="00A51523" w:rsidRDefault="00A51523" w:rsidP="00E0626C">
            <w:pPr>
              <w:pStyle w:val="BulletedListpullout"/>
              <w:numPr>
                <w:ilvl w:val="0"/>
                <w:numId w:val="0"/>
              </w:numPr>
              <w:jc w:val="left"/>
              <w:rPr>
                <w:rFonts w:ascii="Times New Roman Regular" w:hAnsi="Times New Roman Regular" w:cs="Times New Roman Regular"/>
                <w:sz w:val="24"/>
                <w:szCs w:val="24"/>
                <w:lang w:val="en-US" w:eastAsia="zh-Hans"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C00000" w:themeColor="text2"/>
              <w:bottom w:val="single" w:sz="12" w:space="0" w:color="C00000" w:themeColor="text2"/>
            </w:tcBorders>
          </w:tcPr>
          <w:p w14:paraId="6AAB8CDE" w14:textId="76F07CB8" w:rsidR="00A51523" w:rsidRDefault="00A51523">
            <w:pPr>
              <w:pStyle w:val="Normaltext"/>
              <w:spacing w:before="0" w:after="0"/>
              <w:jc w:val="left"/>
              <w:rPr>
                <w:rFonts w:ascii="Times New Roman Regular" w:hAnsi="Times New Roman Regular" w:cs="Times New Roman Regular"/>
                <w:i/>
                <w:iCs/>
                <w:sz w:val="24"/>
                <w:szCs w:val="24"/>
                <w:lang w:val="en-US" w:eastAsia="zh-Hans"/>
              </w:rPr>
            </w:pPr>
          </w:p>
        </w:tc>
      </w:tr>
    </w:tbl>
    <w:p w14:paraId="0B611CB5" w14:textId="77777777" w:rsidR="00A51523" w:rsidRDefault="00000000">
      <w:pPr>
        <w:pStyle w:val="Normaltext"/>
      </w:pPr>
      <w:r>
        <w:t>* Your reflections / critical responses / experiences could include examples from contexts you are familiar with; relevant/supporting reference to other sources / information / media reports or informed (dis)agreement</w:t>
      </w:r>
    </w:p>
    <w:sectPr w:rsidR="00A51523">
      <w:headerReference w:type="default" r:id="rId11"/>
      <w:footerReference w:type="default" r:id="rId12"/>
      <w:pgSz w:w="16840" w:h="11900" w:orient="landscape"/>
      <w:pgMar w:top="612" w:right="816" w:bottom="794" w:left="816" w:header="312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10" w:date="2023-04-02T13:36:00Z" w:initials="w">
    <w:p w14:paraId="0DF0BD70" w14:textId="77777777" w:rsidR="00A51523" w:rsidRDefault="00000000">
      <w:pPr>
        <w:pStyle w:val="a6"/>
        <w:rPr>
          <w:rFonts w:eastAsia="华文中宋"/>
          <w:lang w:eastAsia="zh-CN"/>
        </w:rPr>
      </w:pPr>
      <w:r>
        <w:t>小写字母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F0BD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F0BD70" w16cid:durableId="27D6FB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6A2CB" w14:textId="77777777" w:rsidR="005937DC" w:rsidRDefault="005937DC">
      <w:pPr>
        <w:spacing w:before="0" w:after="0"/>
      </w:pPr>
      <w:r>
        <w:separator/>
      </w:r>
    </w:p>
  </w:endnote>
  <w:endnote w:type="continuationSeparator" w:id="0">
    <w:p w14:paraId="11FD7D69" w14:textId="77777777" w:rsidR="005937DC" w:rsidRDefault="005937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苹方-简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Times New Roman (Headings CS)">
    <w:altName w:val="苹方-简"/>
    <w:panose1 w:val="020B0604020202020204"/>
    <w:charset w:val="00"/>
    <w:family w:val="roman"/>
    <w:pitch w:val="default"/>
  </w:font>
  <w:font w:name="Majalla UI">
    <w:altName w:val="苹方-简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Heavy">
    <w:altName w:val="苹方-简"/>
    <w:panose1 w:val="020B0604020202020204"/>
    <w:charset w:val="00"/>
    <w:family w:val="swiss"/>
    <w:pitch w:val="default"/>
    <w:sig w:usb0="00000000" w:usb1="00000000" w:usb2="0000002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Thin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940C" w14:textId="77777777" w:rsidR="00A51523" w:rsidRDefault="00000000">
    <w:pPr>
      <w:spacing w:line="276" w:lineRule="auto"/>
      <w:ind w:right="-292"/>
    </w:pPr>
    <w:r>
      <w:rPr>
        <w:rFonts w:ascii="Lato" w:eastAsia="Times New Roman" w:hAnsi="Lato" w:cs="Times New Roman"/>
        <w:b/>
        <w:bCs/>
        <w:color w:val="C00000"/>
        <w:sz w:val="16"/>
        <w:szCs w:val="16"/>
        <w:shd w:val="clear" w:color="auto" w:fill="FFFFFF"/>
        <w:lang w:eastAsia="en-GB"/>
      </w:rPr>
      <w:t>© NCUK Ltd. 2023</w:t>
    </w:r>
    <w:r>
      <w:rPr>
        <w:rFonts w:ascii="Lato" w:eastAsia="Times New Roman" w:hAnsi="Lato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eastAsia="Times New Roman" w:cs="Times New Roman"/>
        <w:b/>
        <w:bCs/>
        <w:color w:val="C00000"/>
        <w:sz w:val="16"/>
        <w:szCs w:val="16"/>
        <w:shd w:val="clear" w:color="auto" w:fill="FFFFFF"/>
        <w:lang w:eastAsia="en-GB"/>
      </w:rPr>
      <w:tab/>
    </w:r>
    <w:r>
      <w:rPr>
        <w:rFonts w:ascii="Lato" w:eastAsia="Times New Roman" w:hAnsi="Lato" w:cs="Times New Roman"/>
        <w:b/>
        <w:bCs/>
        <w:color w:val="C00000"/>
        <w:sz w:val="16"/>
        <w:szCs w:val="16"/>
        <w:shd w:val="clear" w:color="auto" w:fill="FFFFFF"/>
        <w:lang w:eastAsia="en-GB"/>
      </w:rPr>
      <w:fldChar w:fldCharType="begin"/>
    </w:r>
    <w:r>
      <w:rPr>
        <w:rFonts w:ascii="Lato" w:eastAsia="Times New Roman" w:hAnsi="Lato" w:cs="Times New Roman"/>
        <w:b/>
        <w:bCs/>
        <w:color w:val="C00000"/>
        <w:sz w:val="16"/>
        <w:szCs w:val="16"/>
        <w:shd w:val="clear" w:color="auto" w:fill="FFFFFF"/>
        <w:lang w:eastAsia="en-GB"/>
      </w:rPr>
      <w:instrText xml:space="preserve"> PAGE   \* MERGEFORMAT </w:instrText>
    </w:r>
    <w:r>
      <w:rPr>
        <w:rFonts w:ascii="Lato" w:eastAsia="Times New Roman" w:hAnsi="Lato" w:cs="Times New Roman"/>
        <w:b/>
        <w:bCs/>
        <w:color w:val="C00000"/>
        <w:sz w:val="16"/>
        <w:szCs w:val="16"/>
        <w:shd w:val="clear" w:color="auto" w:fill="FFFFFF"/>
        <w:lang w:eastAsia="en-GB"/>
      </w:rPr>
      <w:fldChar w:fldCharType="separate"/>
    </w:r>
    <w:r>
      <w:rPr>
        <w:rFonts w:ascii="Lato" w:eastAsia="Times New Roman" w:hAnsi="Lato" w:cs="Times New Roman"/>
        <w:b/>
        <w:bCs/>
        <w:color w:val="C00000"/>
        <w:sz w:val="16"/>
        <w:szCs w:val="16"/>
        <w:shd w:val="clear" w:color="auto" w:fill="FFFFFF"/>
        <w:lang w:eastAsia="en-GB"/>
      </w:rPr>
      <w:t>1</w:t>
    </w:r>
    <w:r>
      <w:rPr>
        <w:rFonts w:ascii="Lato" w:eastAsia="Times New Roman" w:hAnsi="Lato" w:cs="Times New Roman"/>
        <w:b/>
        <w:bCs/>
        <w:color w:val="C00000"/>
        <w:sz w:val="16"/>
        <w:szCs w:val="16"/>
        <w:shd w:val="clear" w:color="auto" w:fill="FFFFFF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F7FE" w14:textId="77777777" w:rsidR="005937DC" w:rsidRDefault="005937DC">
      <w:pPr>
        <w:spacing w:before="0" w:after="0"/>
      </w:pPr>
      <w:r>
        <w:separator/>
      </w:r>
    </w:p>
  </w:footnote>
  <w:footnote w:type="continuationSeparator" w:id="0">
    <w:p w14:paraId="49A0563C" w14:textId="77777777" w:rsidR="005937DC" w:rsidRDefault="005937D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1212" w14:textId="77777777" w:rsidR="00A51523" w:rsidRDefault="00000000">
    <w:pPr>
      <w:pStyle w:val="affd"/>
      <w:tabs>
        <w:tab w:val="clear" w:pos="4680"/>
        <w:tab w:val="clear" w:pos="9360"/>
        <w:tab w:val="right" w:pos="10496"/>
      </w:tabs>
    </w:pPr>
    <w:r>
      <w:rPr>
        <w:rFonts w:ascii="Lato Light" w:hAnsi="Lato Light"/>
        <w:noProof/>
        <w:color w:val="FFFFFF" w:themeColor="background1"/>
        <w:sz w:val="13"/>
        <w:szCs w:val="13"/>
        <w:lang w:val="en-US" w:eastAsia="zh-CN"/>
      </w:rPr>
      <w:drawing>
        <wp:anchor distT="0" distB="0" distL="114300" distR="114300" simplePos="0" relativeHeight="251656704" behindDoc="1" locked="0" layoutInCell="1" allowOverlap="1" wp14:anchorId="6F09055D" wp14:editId="481FB380">
          <wp:simplePos x="0" y="0"/>
          <wp:positionH relativeFrom="margin">
            <wp:align>right</wp:align>
          </wp:positionH>
          <wp:positionV relativeFrom="page">
            <wp:posOffset>142240</wp:posOffset>
          </wp:positionV>
          <wp:extent cx="1115695" cy="435610"/>
          <wp:effectExtent l="0" t="0" r="0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6000" cy="43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ato Light" w:hAnsi="Lato Light"/>
        <w:noProof/>
        <w:color w:val="FFFFFF" w:themeColor="background1"/>
        <w:sz w:val="13"/>
        <w:szCs w:val="13"/>
        <w:lang w:val="en-US" w:eastAsia="zh-CN"/>
      </w:rPr>
      <w:drawing>
        <wp:anchor distT="0" distB="0" distL="114300" distR="114300" simplePos="0" relativeHeight="251657728" behindDoc="1" locked="0" layoutInCell="1" allowOverlap="1" wp14:anchorId="033612F1" wp14:editId="4C814812">
          <wp:simplePos x="0" y="0"/>
          <wp:positionH relativeFrom="column">
            <wp:posOffset>16473805</wp:posOffset>
          </wp:positionH>
          <wp:positionV relativeFrom="page">
            <wp:posOffset>208915</wp:posOffset>
          </wp:positionV>
          <wp:extent cx="1115060" cy="458470"/>
          <wp:effectExtent l="0" t="0" r="2540" b="0"/>
          <wp:wrapSquare wrapText="bothSides"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060" cy="45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ato Light" w:hAnsi="Lato Light"/>
        <w:noProof/>
        <w:color w:val="FFFFFF" w:themeColor="background1"/>
        <w:sz w:val="13"/>
        <w:szCs w:val="13"/>
        <w:lang w:val="en-US" w:eastAsia="zh-CN"/>
      </w:rPr>
      <w:drawing>
        <wp:anchor distT="0" distB="0" distL="114300" distR="114300" simplePos="0" relativeHeight="251658752" behindDoc="1" locked="0" layoutInCell="1" allowOverlap="1" wp14:anchorId="16B6ADF0" wp14:editId="793BA108">
          <wp:simplePos x="0" y="0"/>
          <wp:positionH relativeFrom="column">
            <wp:posOffset>16377920</wp:posOffset>
          </wp:positionH>
          <wp:positionV relativeFrom="page">
            <wp:posOffset>81280</wp:posOffset>
          </wp:positionV>
          <wp:extent cx="1115060" cy="458470"/>
          <wp:effectExtent l="0" t="0" r="254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lose 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060" cy="45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379"/>
        </w:tabs>
        <w:ind w:left="1416" w:hanging="284"/>
      </w:pPr>
      <w:rPr>
        <w:rFonts w:ascii="Lato" w:hAnsi="Lato" w:hint="default"/>
        <w:b w:val="0"/>
        <w:i w:val="0"/>
        <w:color w:val="C00000"/>
      </w:r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096"/>
        </w:tabs>
        <w:ind w:left="1133" w:hanging="284"/>
      </w:pPr>
      <w:rPr>
        <w:rFonts w:ascii="Lato" w:hAnsi="Lato" w:hint="default"/>
        <w:b w:val="0"/>
        <w:i w:val="0"/>
        <w:color w:val="C00000"/>
      </w:r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813"/>
        </w:tabs>
        <w:ind w:left="850" w:hanging="284"/>
      </w:pPr>
      <w:rPr>
        <w:rFonts w:ascii="Lato" w:hAnsi="Lato" w:hint="default"/>
        <w:b w:val="0"/>
        <w:i w:val="0"/>
        <w:color w:val="C00000"/>
      </w:r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530"/>
        </w:tabs>
        <w:ind w:left="567" w:hanging="284"/>
      </w:pPr>
      <w:rPr>
        <w:rFonts w:ascii="Lato" w:hAnsi="Lato" w:hint="default"/>
        <w:b w:val="0"/>
        <w:i w:val="0"/>
        <w:color w:val="C00000"/>
      </w:r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ind w:left="1359" w:hanging="227"/>
      </w:pPr>
      <w:rPr>
        <w:rFonts w:ascii="Symbol" w:hAnsi="Symbol" w:hint="default"/>
        <w:color w:val="C00000"/>
        <w:spacing w:val="0"/>
        <w:position w:val="0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ind w:left="1076" w:hanging="227"/>
      </w:pPr>
      <w:rPr>
        <w:rFonts w:ascii="Symbol" w:hAnsi="Symbol" w:hint="default"/>
        <w:color w:val="C00000"/>
        <w:spacing w:val="0"/>
        <w:position w:val="0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ind w:left="793" w:hanging="227"/>
      </w:pPr>
      <w:rPr>
        <w:rFonts w:ascii="Symbol" w:hAnsi="Symbol" w:hint="default"/>
        <w:color w:val="C00000"/>
        <w:spacing w:val="0"/>
        <w:position w:val="0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ind w:left="510" w:hanging="227"/>
      </w:pPr>
      <w:rPr>
        <w:rFonts w:ascii="Symbol" w:hAnsi="Symbol" w:hint="default"/>
        <w:color w:val="C00000"/>
        <w:spacing w:val="0"/>
        <w:position w:val="0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97" w:hanging="284"/>
      </w:pPr>
      <w:rPr>
        <w:rFonts w:ascii="Lato" w:hAnsi="Lato" w:hint="default"/>
        <w:b w:val="0"/>
        <w:i w:val="0"/>
        <w:color w:val="C00000"/>
      </w:r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ind w:left="340" w:hanging="227"/>
      </w:pPr>
      <w:rPr>
        <w:rFonts w:ascii="Symbol" w:hAnsi="Symbol" w:hint="default"/>
        <w:color w:val="C00000"/>
        <w:spacing w:val="0"/>
        <w:position w:val="0"/>
      </w:rPr>
    </w:lvl>
  </w:abstractNum>
  <w:abstractNum w:abstractNumId="10" w15:restartNumberingAfterBreak="0">
    <w:nsid w:val="09C32971"/>
    <w:multiLevelType w:val="multilevel"/>
    <w:tmpl w:val="09C32971"/>
    <w:lvl w:ilvl="0">
      <w:start w:val="1"/>
      <w:numFmt w:val="decimal"/>
      <w:pStyle w:val="StyleHeading1Verdana14pt"/>
      <w:lvlText w:val="%1."/>
      <w:lvlJc w:val="left"/>
      <w:pPr>
        <w:ind w:left="502" w:hanging="360"/>
      </w:pPr>
    </w:lvl>
    <w:lvl w:ilvl="1">
      <w:start w:val="1"/>
      <w:numFmt w:val="decimal"/>
      <w:pStyle w:val="Style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2084D9A"/>
    <w:multiLevelType w:val="multilevel"/>
    <w:tmpl w:val="22084D9A"/>
    <w:lvl w:ilvl="0">
      <w:start w:val="1"/>
      <w:numFmt w:val="bullet"/>
      <w:pStyle w:val="BulletedList"/>
      <w:lvlText w:val=""/>
      <w:lvlJc w:val="left"/>
      <w:pPr>
        <w:ind w:left="720" w:hanging="360"/>
      </w:pPr>
      <w:rPr>
        <w:rFonts w:ascii="Symbol" w:hAnsi="Symbol" w:hint="default"/>
        <w:b w:val="0"/>
        <w:i w:val="0"/>
        <w:color w:val="C000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716C9"/>
    <w:multiLevelType w:val="multilevel"/>
    <w:tmpl w:val="556716C9"/>
    <w:lvl w:ilvl="0">
      <w:start w:val="1"/>
      <w:numFmt w:val="decimal"/>
      <w:pStyle w:val="NCUKSection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58C2CFA"/>
    <w:multiLevelType w:val="multilevel"/>
    <w:tmpl w:val="558C2CF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21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31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41BBB4D"/>
    <w:multiLevelType w:val="singleLevel"/>
    <w:tmpl w:val="641BBB4D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641BBBE9"/>
    <w:multiLevelType w:val="singleLevel"/>
    <w:tmpl w:val="641BBBE9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41BBC35"/>
    <w:multiLevelType w:val="singleLevel"/>
    <w:tmpl w:val="641BBC35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641BBF08"/>
    <w:multiLevelType w:val="singleLevel"/>
    <w:tmpl w:val="641BBF08"/>
    <w:lvl w:ilvl="0">
      <w:start w:val="2"/>
      <w:numFmt w:val="decimal"/>
      <w:suff w:val="nothing"/>
      <w:lvlText w:val="%1."/>
      <w:lvlJc w:val="left"/>
    </w:lvl>
  </w:abstractNum>
  <w:abstractNum w:abstractNumId="18" w15:restartNumberingAfterBreak="0">
    <w:nsid w:val="65220CE8"/>
    <w:multiLevelType w:val="multilevel"/>
    <w:tmpl w:val="65220CE8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u w:val="none"/>
      </w:rPr>
    </w:lvl>
    <w:lvl w:ilvl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712E302C"/>
    <w:multiLevelType w:val="multilevel"/>
    <w:tmpl w:val="712E302C"/>
    <w:lvl w:ilvl="0">
      <w:start w:val="1"/>
      <w:numFmt w:val="bullet"/>
      <w:pStyle w:val="BulletedListpullout"/>
      <w:lvlText w:val=""/>
      <w:lvlJc w:val="left"/>
      <w:pPr>
        <w:ind w:left="502" w:hanging="360"/>
      </w:pPr>
      <w:rPr>
        <w:rFonts w:ascii="Symbol" w:hAnsi="Symbol" w:hint="default"/>
        <w:b w:val="0"/>
        <w:i w:val="0"/>
        <w:color w:val="C00000"/>
        <w:u w:val="none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b w:val="0"/>
        <w:i w:val="0"/>
        <w:color w:val="C00000"/>
        <w:u w:val="none"/>
      </w:rPr>
    </w:lvl>
    <w:lvl w:ilvl="2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74215">
    <w:abstractNumId w:val="13"/>
  </w:num>
  <w:num w:numId="2" w16cid:durableId="572815870">
    <w:abstractNumId w:val="3"/>
  </w:num>
  <w:num w:numId="3" w16cid:durableId="1517696119">
    <w:abstractNumId w:val="5"/>
  </w:num>
  <w:num w:numId="4" w16cid:durableId="1860972145">
    <w:abstractNumId w:val="8"/>
  </w:num>
  <w:num w:numId="5" w16cid:durableId="2037801915">
    <w:abstractNumId w:val="9"/>
  </w:num>
  <w:num w:numId="6" w16cid:durableId="258606424">
    <w:abstractNumId w:val="6"/>
  </w:num>
  <w:num w:numId="7" w16cid:durableId="803276865">
    <w:abstractNumId w:val="2"/>
  </w:num>
  <w:num w:numId="8" w16cid:durableId="1587762936">
    <w:abstractNumId w:val="7"/>
  </w:num>
  <w:num w:numId="9" w16cid:durableId="1867717272">
    <w:abstractNumId w:val="4"/>
  </w:num>
  <w:num w:numId="10" w16cid:durableId="2143841551">
    <w:abstractNumId w:val="1"/>
  </w:num>
  <w:num w:numId="11" w16cid:durableId="1770737648">
    <w:abstractNumId w:val="0"/>
  </w:num>
  <w:num w:numId="12" w16cid:durableId="130445860">
    <w:abstractNumId w:val="12"/>
  </w:num>
  <w:num w:numId="13" w16cid:durableId="1922643103">
    <w:abstractNumId w:val="10"/>
  </w:num>
  <w:num w:numId="14" w16cid:durableId="1386761442">
    <w:abstractNumId w:val="11"/>
  </w:num>
  <w:num w:numId="15" w16cid:durableId="1469011090">
    <w:abstractNumId w:val="18"/>
  </w:num>
  <w:num w:numId="16" w16cid:durableId="925961656">
    <w:abstractNumId w:val="19"/>
  </w:num>
  <w:num w:numId="17" w16cid:durableId="333263313">
    <w:abstractNumId w:val="14"/>
  </w:num>
  <w:num w:numId="18" w16cid:durableId="750352322">
    <w:abstractNumId w:val="15"/>
  </w:num>
  <w:num w:numId="19" w16cid:durableId="1944220791">
    <w:abstractNumId w:val="16"/>
  </w:num>
  <w:num w:numId="20" w16cid:durableId="192009482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10">
    <w15:presenceInfo w15:providerId="None" w15:userId="win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displayBackgroundShape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9F"/>
    <w:rsid w:val="FFEDB8CE"/>
    <w:rsid w:val="00241F9F"/>
    <w:rsid w:val="00534E4B"/>
    <w:rsid w:val="005937DC"/>
    <w:rsid w:val="006C07D5"/>
    <w:rsid w:val="00712909"/>
    <w:rsid w:val="00A51523"/>
    <w:rsid w:val="00D34979"/>
    <w:rsid w:val="00E0626C"/>
    <w:rsid w:val="00F47528"/>
    <w:rsid w:val="6FF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CE5F2"/>
  <w15:docId w15:val="{C29C2B6E-D32B-7349-8682-317999EA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0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semiHidden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semiHidden="1"/>
    <w:lsdException w:name="annotation reference" w:unhideWhenUsed="1"/>
    <w:lsdException w:name="line number" w:unhideWhenUsed="1"/>
    <w:lsdException w:name="page number" w:unhideWhenUsed="1"/>
    <w:lsdException w:name="endnote reference" w:semiHidden="1" w:unhideWhenUsed="1" w:qFormat="0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/>
    <w:lsdException w:name="Closing" w:unhideWhenUsed="1"/>
    <w:lsdException w:name="Signature" w:unhideWhenUsed="1"/>
    <w:lsdException w:name="Default Paragraph Font" w:semiHidden="1" w:uiPriority="1" w:unhideWhenUsed="1" w:qFormat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unhideWhenUsed="1"/>
    <w:lsdException w:name="E-mail Signature" w:unhideWhenUsed="1"/>
    <w:lsdException w:name="HTML Top of Form" w:semiHidden="1" w:unhideWhenUsed="1" w:qFormat="0"/>
    <w:lsdException w:name="HTML Bottom of Form" w:semiHidden="1" w:unhideWhenUsed="1" w:qFormat="0"/>
    <w:lsdException w:name="Normal (Web)" w:unhideWhenUsed="1"/>
    <w:lsdException w:name="HTML Acronym" w:semiHidden="1" w:unhideWhenUsed="1" w:qFormat="0"/>
    <w:lsdException w:name="HTML Address" w:unhideWhenUsed="1"/>
    <w:lsdException w:name="HTML Cite" w:semiHidden="1" w:unhideWhenUsed="1" w:qFormat="0"/>
    <w:lsdException w:name="HTML Code" w:semiHidden="1" w:unhideWhenUsed="1" w:qFormat="0"/>
    <w:lsdException w:name="HTML Definition" w:semiHidden="1" w:unhideWhenUsed="1" w:qFormat="0"/>
    <w:lsdException w:name="HTML Keyboard" w:semiHidden="1" w:unhideWhenUsed="1" w:qFormat="0"/>
    <w:lsdException w:name="HTML Preformatted" w:unhideWhenUsed="1"/>
    <w:lsdException w:name="HTML Sample" w:semiHidden="1" w:unhideWhenUsed="1" w:qFormat="0"/>
    <w:lsdException w:name="HTML Typewriter" w:semiHidden="1" w:unhideWhenUsed="1" w:qFormat="0"/>
    <w:lsdException w:name="HTML Variable" w:semiHidden="1" w:unhideWhenUsed="1" w:qFormat="0"/>
    <w:lsdException w:name="Normal Table" w:semiHidden="1" w:unhideWhenUsed="1" w:qFormat="0"/>
    <w:lsdException w:name="annotation subject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qFormat="0"/>
    <w:lsdException w:name="No Spacing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qFormat="0"/>
    <w:lsdException w:name="Quote" w:qFormat="0"/>
    <w:lsdException w:name="Intense Quote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1">
    <w:name w:val="Normal"/>
    <w:qFormat/>
    <w:pPr>
      <w:spacing w:before="120" w:after="80"/>
      <w:jc w:val="both"/>
    </w:pPr>
    <w:rPr>
      <w:rFonts w:ascii="Verdana" w:eastAsiaTheme="minorHAnsi" w:hAnsi="Verdana" w:cs="Times New Roman (Body CS)"/>
      <w:spacing w:val="6"/>
      <w:szCs w:val="22"/>
      <w:lang w:val="en-GB"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2" w:color="BFBFBF" w:themeColor="background1" w:themeShade="BF"/>
      </w:pBdr>
      <w:spacing w:before="240" w:after="120"/>
      <w:outlineLvl w:val="0"/>
    </w:pPr>
    <w:rPr>
      <w:rFonts w:eastAsiaTheme="majorEastAsia" w:cs="Times New Roman (Headings CS)"/>
      <w:b/>
      <w:caps/>
      <w:color w:val="C00000"/>
      <w:spacing w:val="20"/>
      <w:sz w:val="48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="Times New Roman (Headings CS)"/>
      <w:b/>
      <w:color w:val="0D0D0D" w:themeColor="text1" w:themeTint="F2"/>
      <w:sz w:val="24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="Times New Roman (Headings CS)"/>
      <w:b/>
      <w:color w:val="500303" w:themeColor="accent1" w:themeShade="80"/>
      <w:sz w:val="24"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pPr>
      <w:keepNext/>
      <w:keepLines/>
      <w:spacing w:before="40" w:after="0"/>
      <w:ind w:left="864" w:hanging="144"/>
      <w:outlineLvl w:val="3"/>
    </w:pPr>
    <w:rPr>
      <w:rFonts w:asciiTheme="majorHAnsi" w:eastAsiaTheme="majorEastAsia" w:hAnsiTheme="majorHAnsi" w:cs="Times New Roman (Headings CS)"/>
      <w:b/>
      <w:iCs/>
      <w:color w:val="C00000"/>
    </w:rPr>
  </w:style>
  <w:style w:type="paragraph" w:styleId="51">
    <w:name w:val="heading 5"/>
    <w:basedOn w:val="a1"/>
    <w:next w:val="a1"/>
    <w:link w:val="52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0404" w:themeColor="accent1" w:themeShade="BF"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00303" w:themeColor="accent1" w:themeShade="80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00303" w:themeColor="accent1" w:themeShade="80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unhideWhenUsed/>
    <w:qFormat/>
    <w:pPr>
      <w:ind w:left="849" w:hanging="283"/>
      <w:contextualSpacing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rPr>
      <w:szCs w:val="20"/>
    </w:rPr>
  </w:style>
  <w:style w:type="paragraph" w:styleId="TOC7">
    <w:name w:val="toc 7"/>
    <w:basedOn w:val="a1"/>
    <w:next w:val="a1"/>
    <w:uiPriority w:val="39"/>
    <w:unhideWhenUsed/>
    <w:qFormat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a9">
    <w:name w:val="Body Text First Indent"/>
    <w:basedOn w:val="aa"/>
    <w:link w:val="ab"/>
    <w:uiPriority w:val="99"/>
    <w:unhideWhenUsed/>
    <w:qFormat/>
    <w:pPr>
      <w:spacing w:after="80"/>
      <w:ind w:firstLine="360"/>
    </w:pPr>
  </w:style>
  <w:style w:type="paragraph" w:styleId="aa">
    <w:name w:val="Body Text"/>
    <w:basedOn w:val="a1"/>
    <w:link w:val="ac"/>
    <w:uiPriority w:val="99"/>
    <w:unhideWhenUsed/>
    <w:qFormat/>
    <w:pPr>
      <w:spacing w:after="120"/>
    </w:pPr>
  </w:style>
  <w:style w:type="paragraph" w:styleId="2">
    <w:name w:val="List Number 2"/>
    <w:basedOn w:val="a1"/>
    <w:uiPriority w:val="99"/>
    <w:unhideWhenUsed/>
    <w:qFormat/>
    <w:pPr>
      <w:numPr>
        <w:numId w:val="2"/>
      </w:numPr>
      <w:contextualSpacing/>
    </w:pPr>
  </w:style>
  <w:style w:type="paragraph" w:styleId="ad">
    <w:name w:val="table of authorities"/>
    <w:basedOn w:val="a1"/>
    <w:next w:val="a1"/>
    <w:uiPriority w:val="99"/>
    <w:unhideWhenUsed/>
    <w:qFormat/>
    <w:pPr>
      <w:spacing w:after="0"/>
      <w:ind w:left="200" w:hanging="200"/>
    </w:pPr>
  </w:style>
  <w:style w:type="paragraph" w:styleId="ae">
    <w:name w:val="macro"/>
    <w:link w:val="af"/>
    <w:uiPriority w:val="99"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Consolas" w:eastAsiaTheme="minorHAnsi" w:hAnsi="Consolas" w:cs="Times New Roman (Body CS)"/>
      <w:spacing w:val="6"/>
      <w:lang w:val="en-GB" w:eastAsia="en-US"/>
    </w:rPr>
  </w:style>
  <w:style w:type="paragraph" w:styleId="af0">
    <w:name w:val="Note Heading"/>
    <w:basedOn w:val="a1"/>
    <w:next w:val="a1"/>
    <w:link w:val="af1"/>
    <w:uiPriority w:val="99"/>
    <w:unhideWhenUsed/>
    <w:qFormat/>
    <w:pPr>
      <w:spacing w:before="0" w:after="0"/>
    </w:pPr>
  </w:style>
  <w:style w:type="paragraph" w:styleId="40">
    <w:name w:val="List Bullet 4"/>
    <w:basedOn w:val="a1"/>
    <w:uiPriority w:val="99"/>
    <w:unhideWhenUsed/>
    <w:qFormat/>
    <w:pPr>
      <w:numPr>
        <w:numId w:val="3"/>
      </w:numPr>
      <w:contextualSpacing/>
    </w:pPr>
  </w:style>
  <w:style w:type="paragraph" w:styleId="81">
    <w:name w:val="index 8"/>
    <w:basedOn w:val="a1"/>
    <w:next w:val="a1"/>
    <w:uiPriority w:val="99"/>
    <w:unhideWhenUsed/>
    <w:qFormat/>
    <w:pPr>
      <w:spacing w:before="0" w:after="0"/>
      <w:ind w:left="1600" w:hanging="200"/>
    </w:pPr>
  </w:style>
  <w:style w:type="paragraph" w:styleId="af2">
    <w:name w:val="E-mail Signature"/>
    <w:basedOn w:val="a1"/>
    <w:link w:val="af3"/>
    <w:uiPriority w:val="99"/>
    <w:unhideWhenUsed/>
    <w:qFormat/>
    <w:pPr>
      <w:spacing w:after="0"/>
    </w:pPr>
    <w:rPr>
      <w:rFonts w:ascii="Gill Sans MT" w:hAnsi="Gill Sans MT"/>
    </w:rPr>
  </w:style>
  <w:style w:type="paragraph" w:styleId="a">
    <w:name w:val="List Number"/>
    <w:basedOn w:val="a1"/>
    <w:uiPriority w:val="99"/>
    <w:unhideWhenUsed/>
    <w:qFormat/>
    <w:pPr>
      <w:numPr>
        <w:numId w:val="4"/>
      </w:numPr>
      <w:contextualSpacing/>
    </w:pPr>
  </w:style>
  <w:style w:type="paragraph" w:styleId="af4">
    <w:name w:val="Normal Indent"/>
    <w:basedOn w:val="a1"/>
    <w:uiPriority w:val="99"/>
    <w:unhideWhenUsed/>
    <w:qFormat/>
    <w:pPr>
      <w:ind w:left="720"/>
    </w:pPr>
  </w:style>
  <w:style w:type="paragraph" w:styleId="af5">
    <w:name w:val="caption"/>
    <w:basedOn w:val="a1"/>
    <w:next w:val="a1"/>
    <w:uiPriority w:val="35"/>
    <w:unhideWhenUsed/>
    <w:qFormat/>
    <w:pPr>
      <w:spacing w:before="0" w:after="200"/>
    </w:pPr>
    <w:rPr>
      <w:i/>
      <w:iCs/>
      <w:color w:val="C00000" w:themeColor="text2"/>
      <w:sz w:val="18"/>
      <w:szCs w:val="18"/>
    </w:rPr>
  </w:style>
  <w:style w:type="paragraph" w:styleId="53">
    <w:name w:val="index 5"/>
    <w:basedOn w:val="a1"/>
    <w:next w:val="a1"/>
    <w:uiPriority w:val="99"/>
    <w:unhideWhenUsed/>
    <w:qFormat/>
    <w:pPr>
      <w:spacing w:before="0" w:after="0"/>
      <w:ind w:left="1000" w:hanging="200"/>
    </w:pPr>
  </w:style>
  <w:style w:type="paragraph" w:styleId="a0">
    <w:name w:val="List Bullet"/>
    <w:basedOn w:val="a1"/>
    <w:uiPriority w:val="99"/>
    <w:unhideWhenUsed/>
    <w:qFormat/>
    <w:pPr>
      <w:numPr>
        <w:numId w:val="5"/>
      </w:numPr>
      <w:contextualSpacing/>
    </w:pPr>
  </w:style>
  <w:style w:type="paragraph" w:styleId="af6">
    <w:name w:val="envelope address"/>
    <w:basedOn w:val="a1"/>
    <w:uiPriority w:val="99"/>
    <w:unhideWhenUsed/>
    <w:qFormat/>
    <w:pPr>
      <w:framePr w:w="7920" w:h="1980" w:hRule="exact" w:hSpace="180" w:wrap="around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unhideWhenUsed/>
    <w:qFormat/>
    <w:pPr>
      <w:spacing w:before="0" w:after="0"/>
    </w:pPr>
    <w:rPr>
      <w:rFonts w:ascii="Segoe UI" w:hAnsi="Segoe UI" w:cs="Segoe UI"/>
      <w:sz w:val="16"/>
      <w:szCs w:val="16"/>
    </w:rPr>
  </w:style>
  <w:style w:type="paragraph" w:styleId="af9">
    <w:name w:val="toa heading"/>
    <w:basedOn w:val="a1"/>
    <w:next w:val="a1"/>
    <w:uiPriority w:val="99"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unhideWhenUsed/>
    <w:qFormat/>
    <w:pPr>
      <w:spacing w:before="0" w:after="0"/>
      <w:ind w:left="1200" w:hanging="200"/>
    </w:pPr>
  </w:style>
  <w:style w:type="paragraph" w:styleId="afa">
    <w:name w:val="Salutation"/>
    <w:basedOn w:val="a1"/>
    <w:next w:val="a1"/>
    <w:link w:val="afb"/>
    <w:uiPriority w:val="99"/>
    <w:unhideWhenUsed/>
    <w:qFormat/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afc">
    <w:name w:val="Closing"/>
    <w:basedOn w:val="a1"/>
    <w:link w:val="afd"/>
    <w:uiPriority w:val="99"/>
    <w:unhideWhenUsed/>
    <w:qFormat/>
    <w:pPr>
      <w:spacing w:before="0" w:after="0"/>
      <w:ind w:left="4252"/>
    </w:pPr>
  </w:style>
  <w:style w:type="paragraph" w:styleId="30">
    <w:name w:val="List Bullet 3"/>
    <w:basedOn w:val="a1"/>
    <w:uiPriority w:val="99"/>
    <w:unhideWhenUsed/>
    <w:qFormat/>
    <w:pPr>
      <w:numPr>
        <w:numId w:val="6"/>
      </w:numPr>
      <w:tabs>
        <w:tab w:val="left" w:pos="360"/>
      </w:tabs>
      <w:ind w:left="0" w:firstLine="0"/>
      <w:contextualSpacing/>
    </w:pPr>
  </w:style>
  <w:style w:type="paragraph" w:styleId="afe">
    <w:name w:val="Body Text Indent"/>
    <w:basedOn w:val="a1"/>
    <w:link w:val="aff"/>
    <w:uiPriority w:val="99"/>
    <w:unhideWhenUsed/>
    <w:qFormat/>
    <w:pPr>
      <w:spacing w:after="120"/>
      <w:ind w:left="283"/>
    </w:pPr>
  </w:style>
  <w:style w:type="paragraph" w:styleId="3">
    <w:name w:val="List Number 3"/>
    <w:basedOn w:val="a1"/>
    <w:uiPriority w:val="99"/>
    <w:unhideWhenUsed/>
    <w:qFormat/>
    <w:pPr>
      <w:numPr>
        <w:numId w:val="7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566" w:hanging="283"/>
      <w:contextualSpacing/>
    </w:pPr>
  </w:style>
  <w:style w:type="paragraph" w:styleId="aff0">
    <w:name w:val="List Continue"/>
    <w:basedOn w:val="a1"/>
    <w:uiPriority w:val="99"/>
    <w:unhideWhenUsed/>
    <w:qFormat/>
    <w:pPr>
      <w:spacing w:after="120"/>
      <w:ind w:left="283"/>
      <w:contextualSpacing/>
    </w:pPr>
  </w:style>
  <w:style w:type="paragraph" w:styleId="aff1">
    <w:name w:val="Block Text"/>
    <w:basedOn w:val="a1"/>
    <w:uiPriority w:val="99"/>
    <w:unhideWhenUsed/>
    <w:qFormat/>
    <w:pPr>
      <w:pBdr>
        <w:top w:val="single" w:sz="2" w:space="10" w:color="A20606" w:themeColor="accent1"/>
        <w:left w:val="single" w:sz="2" w:space="10" w:color="A20606" w:themeColor="accent1"/>
        <w:bottom w:val="single" w:sz="2" w:space="10" w:color="A20606" w:themeColor="accent1"/>
        <w:right w:val="single" w:sz="2" w:space="10" w:color="A20606" w:themeColor="accent1"/>
      </w:pBdr>
      <w:ind w:left="1152" w:right="1152"/>
    </w:pPr>
    <w:rPr>
      <w:rFonts w:eastAsiaTheme="minorEastAsia"/>
      <w:i/>
      <w:iCs/>
      <w:color w:val="A20606" w:themeColor="accent1"/>
    </w:rPr>
  </w:style>
  <w:style w:type="paragraph" w:styleId="20">
    <w:name w:val="List Bullet 2"/>
    <w:basedOn w:val="a1"/>
    <w:uiPriority w:val="99"/>
    <w:unhideWhenUsed/>
    <w:qFormat/>
    <w:pPr>
      <w:numPr>
        <w:numId w:val="8"/>
      </w:numPr>
      <w:contextualSpacing/>
    </w:pPr>
  </w:style>
  <w:style w:type="paragraph" w:styleId="HTML">
    <w:name w:val="HTML Address"/>
    <w:basedOn w:val="a1"/>
    <w:link w:val="HTML0"/>
    <w:uiPriority w:val="99"/>
    <w:unhideWhenUsed/>
    <w:qFormat/>
    <w:pPr>
      <w:spacing w:before="0" w:after="0"/>
    </w:pPr>
    <w:rPr>
      <w:i/>
      <w:iCs/>
    </w:rPr>
  </w:style>
  <w:style w:type="paragraph" w:styleId="43">
    <w:name w:val="index 4"/>
    <w:basedOn w:val="a1"/>
    <w:next w:val="a1"/>
    <w:uiPriority w:val="99"/>
    <w:unhideWhenUsed/>
    <w:qFormat/>
    <w:pPr>
      <w:spacing w:before="0" w:after="0"/>
      <w:ind w:left="800" w:hanging="200"/>
    </w:pPr>
  </w:style>
  <w:style w:type="paragraph" w:styleId="TOC5">
    <w:name w:val="toc 5"/>
    <w:basedOn w:val="a1"/>
    <w:next w:val="a1"/>
    <w:uiPriority w:val="39"/>
    <w:unhideWhenUsed/>
    <w:qFormat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OC3">
    <w:name w:val="toc 3"/>
    <w:basedOn w:val="a1"/>
    <w:next w:val="a1"/>
    <w:uiPriority w:val="39"/>
    <w:unhideWhenUsed/>
    <w:qFormat/>
    <w:pPr>
      <w:spacing w:before="0" w:after="0"/>
      <w:ind w:left="400"/>
      <w:jc w:val="left"/>
    </w:pPr>
    <w:rPr>
      <w:rFonts w:asciiTheme="minorHAnsi" w:hAnsiTheme="minorHAnsi"/>
      <w:szCs w:val="20"/>
    </w:rPr>
  </w:style>
  <w:style w:type="paragraph" w:styleId="aff2">
    <w:name w:val="Plain Text"/>
    <w:basedOn w:val="a1"/>
    <w:link w:val="aff3"/>
    <w:uiPriority w:val="99"/>
    <w:unhideWhenUsed/>
    <w:qFormat/>
    <w:pPr>
      <w:spacing w:before="0" w:after="0"/>
    </w:pPr>
    <w:rPr>
      <w:rFonts w:ascii="Consolas" w:hAnsi="Consolas"/>
      <w:sz w:val="21"/>
      <w:szCs w:val="21"/>
    </w:rPr>
  </w:style>
  <w:style w:type="paragraph" w:styleId="50">
    <w:name w:val="List Bullet 5"/>
    <w:basedOn w:val="a1"/>
    <w:uiPriority w:val="99"/>
    <w:unhideWhenUsed/>
    <w:qFormat/>
    <w:pPr>
      <w:numPr>
        <w:numId w:val="9"/>
      </w:numPr>
      <w:contextualSpacing/>
    </w:pPr>
  </w:style>
  <w:style w:type="paragraph" w:styleId="4">
    <w:name w:val="List Number 4"/>
    <w:basedOn w:val="a1"/>
    <w:uiPriority w:val="99"/>
    <w:unhideWhenUsed/>
    <w:qFormat/>
    <w:pPr>
      <w:numPr>
        <w:numId w:val="10"/>
      </w:numPr>
      <w:contextualSpacing/>
    </w:pPr>
  </w:style>
  <w:style w:type="paragraph" w:styleId="TOC8">
    <w:name w:val="toc 8"/>
    <w:basedOn w:val="a1"/>
    <w:next w:val="a1"/>
    <w:uiPriority w:val="39"/>
    <w:unhideWhenUsed/>
    <w:qFormat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36">
    <w:name w:val="index 3"/>
    <w:basedOn w:val="a1"/>
    <w:next w:val="a1"/>
    <w:uiPriority w:val="99"/>
    <w:unhideWhenUsed/>
    <w:qFormat/>
    <w:pPr>
      <w:spacing w:before="0" w:after="0"/>
      <w:ind w:left="600" w:hanging="200"/>
    </w:pPr>
  </w:style>
  <w:style w:type="paragraph" w:styleId="aff4">
    <w:name w:val="Date"/>
    <w:basedOn w:val="a1"/>
    <w:next w:val="a1"/>
    <w:link w:val="aff5"/>
    <w:uiPriority w:val="99"/>
    <w:unhideWhenUsed/>
    <w:qFormat/>
  </w:style>
  <w:style w:type="paragraph" w:styleId="24">
    <w:name w:val="Body Text Indent 2"/>
    <w:basedOn w:val="a1"/>
    <w:link w:val="25"/>
    <w:uiPriority w:val="99"/>
    <w:unhideWhenUsed/>
    <w:qFormat/>
    <w:pPr>
      <w:spacing w:after="120" w:line="480" w:lineRule="auto"/>
      <w:ind w:left="283"/>
    </w:pPr>
  </w:style>
  <w:style w:type="paragraph" w:styleId="aff6">
    <w:name w:val="endnote text"/>
    <w:basedOn w:val="a1"/>
    <w:link w:val="aff7"/>
    <w:uiPriority w:val="99"/>
    <w:unhideWhenUsed/>
    <w:qFormat/>
    <w:pPr>
      <w:spacing w:before="0" w:after="0"/>
    </w:pPr>
    <w:rPr>
      <w:szCs w:val="20"/>
    </w:rPr>
  </w:style>
  <w:style w:type="paragraph" w:styleId="54">
    <w:name w:val="List Continue 5"/>
    <w:basedOn w:val="a1"/>
    <w:uiPriority w:val="99"/>
    <w:unhideWhenUsed/>
    <w:qFormat/>
    <w:pPr>
      <w:spacing w:after="120"/>
      <w:ind w:left="1415"/>
      <w:contextualSpacing/>
    </w:pPr>
  </w:style>
  <w:style w:type="paragraph" w:styleId="aff8">
    <w:name w:val="Balloon Text"/>
    <w:basedOn w:val="a1"/>
    <w:link w:val="aff9"/>
    <w:uiPriority w:val="99"/>
    <w:unhideWhenUsed/>
    <w:qFormat/>
    <w:pPr>
      <w:spacing w:after="0"/>
    </w:pPr>
    <w:rPr>
      <w:rFonts w:ascii="Georgia" w:hAnsi="Georgia" w:cs="Times New Roman"/>
      <w:sz w:val="18"/>
      <w:szCs w:val="18"/>
    </w:rPr>
  </w:style>
  <w:style w:type="paragraph" w:styleId="affa">
    <w:name w:val="footer"/>
    <w:basedOn w:val="a1"/>
    <w:link w:val="affb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affc">
    <w:name w:val="envelope return"/>
    <w:basedOn w:val="a1"/>
    <w:uiPriority w:val="99"/>
    <w:unhideWhenUsed/>
    <w:qFormat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e"/>
    <w:link w:val="27"/>
    <w:uiPriority w:val="99"/>
    <w:unhideWhenUsed/>
    <w:qFormat/>
    <w:pPr>
      <w:spacing w:after="80"/>
      <w:ind w:left="360" w:firstLine="360"/>
    </w:pPr>
  </w:style>
  <w:style w:type="paragraph" w:styleId="affd">
    <w:name w:val="header"/>
    <w:basedOn w:val="a1"/>
    <w:link w:val="affe"/>
    <w:unhideWhenUsed/>
    <w:qFormat/>
    <w:pPr>
      <w:tabs>
        <w:tab w:val="center" w:pos="4680"/>
        <w:tab w:val="right" w:pos="9360"/>
      </w:tabs>
      <w:spacing w:after="0"/>
    </w:pPr>
  </w:style>
  <w:style w:type="paragraph" w:styleId="afff">
    <w:name w:val="Signature"/>
    <w:basedOn w:val="a1"/>
    <w:link w:val="afff0"/>
    <w:uiPriority w:val="99"/>
    <w:unhideWhenUsed/>
    <w:qFormat/>
    <w:pPr>
      <w:spacing w:before="0" w:after="0"/>
      <w:ind w:left="4252"/>
    </w:pPr>
  </w:style>
  <w:style w:type="paragraph" w:styleId="TOC1">
    <w:name w:val="toc 1"/>
    <w:basedOn w:val="a1"/>
    <w:next w:val="a1"/>
    <w:link w:val="TOC10"/>
    <w:uiPriority w:val="39"/>
    <w:unhideWhenUsed/>
    <w:qFormat/>
    <w:pPr>
      <w:tabs>
        <w:tab w:val="right" w:leader="dot" w:pos="10302"/>
      </w:tabs>
      <w:spacing w:before="240" w:after="120"/>
      <w:jc w:val="left"/>
    </w:pPr>
    <w:rPr>
      <w:rFonts w:ascii="Lato Heavy" w:hAnsi="Lato Heavy"/>
      <w:b/>
      <w:bCs/>
      <w:sz w:val="21"/>
      <w:szCs w:val="20"/>
    </w:rPr>
  </w:style>
  <w:style w:type="paragraph" w:styleId="44">
    <w:name w:val="List Continue 4"/>
    <w:basedOn w:val="a1"/>
    <w:uiPriority w:val="99"/>
    <w:unhideWhenUsed/>
    <w:qFormat/>
    <w:pPr>
      <w:spacing w:after="120"/>
      <w:ind w:left="1132"/>
      <w:contextualSpacing/>
    </w:pPr>
  </w:style>
  <w:style w:type="paragraph" w:styleId="TOC4">
    <w:name w:val="toc 4"/>
    <w:basedOn w:val="a1"/>
    <w:next w:val="a1"/>
    <w:uiPriority w:val="39"/>
    <w:unhideWhenUsed/>
    <w:qFormat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afff1">
    <w:name w:val="index heading"/>
    <w:basedOn w:val="a1"/>
    <w:next w:val="11"/>
    <w:uiPriority w:val="99"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unhideWhenUsed/>
    <w:qFormat/>
    <w:pPr>
      <w:spacing w:before="0" w:after="0"/>
      <w:ind w:left="200" w:hanging="200"/>
    </w:pPr>
  </w:style>
  <w:style w:type="paragraph" w:styleId="afff2">
    <w:name w:val="Subtitle"/>
    <w:basedOn w:val="a1"/>
    <w:next w:val="a1"/>
    <w:link w:val="afff3"/>
    <w:uiPriority w:val="11"/>
    <w:qFormat/>
    <w:pPr>
      <w:spacing w:before="240" w:after="240"/>
    </w:pPr>
    <w:rPr>
      <w:rFonts w:ascii="Lato Light" w:eastAsiaTheme="minorEastAsia" w:hAnsi="Lato Light"/>
      <w:color w:val="404040" w:themeColor="text1" w:themeTint="BF"/>
    </w:rPr>
  </w:style>
  <w:style w:type="paragraph" w:styleId="5">
    <w:name w:val="List Number 5"/>
    <w:basedOn w:val="a1"/>
    <w:uiPriority w:val="99"/>
    <w:unhideWhenUsed/>
    <w:qFormat/>
    <w:pPr>
      <w:numPr>
        <w:numId w:val="11"/>
      </w:numPr>
      <w:contextualSpacing/>
    </w:pPr>
  </w:style>
  <w:style w:type="paragraph" w:styleId="afff4">
    <w:name w:val="List"/>
    <w:basedOn w:val="a1"/>
    <w:uiPriority w:val="99"/>
    <w:unhideWhenUsed/>
    <w:qFormat/>
    <w:pPr>
      <w:ind w:left="283" w:hanging="283"/>
      <w:contextualSpacing/>
    </w:pPr>
  </w:style>
  <w:style w:type="paragraph" w:styleId="afff5">
    <w:name w:val="footnote text"/>
    <w:basedOn w:val="a1"/>
    <w:link w:val="afff6"/>
    <w:uiPriority w:val="99"/>
    <w:semiHidden/>
    <w:qFormat/>
    <w:pPr>
      <w:spacing w:before="0" w:after="0"/>
      <w:jc w:val="left"/>
    </w:pPr>
    <w:rPr>
      <w:rFonts w:ascii="Arial" w:eastAsia="宋体" w:hAnsi="Arial" w:cs="Times New Roman"/>
      <w:spacing w:val="0"/>
      <w:szCs w:val="20"/>
    </w:rPr>
  </w:style>
  <w:style w:type="paragraph" w:styleId="TOC6">
    <w:name w:val="toc 6"/>
    <w:basedOn w:val="a1"/>
    <w:next w:val="a1"/>
    <w:uiPriority w:val="39"/>
    <w:unhideWhenUsed/>
    <w:qFormat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55">
    <w:name w:val="List 5"/>
    <w:basedOn w:val="a1"/>
    <w:uiPriority w:val="99"/>
    <w:unhideWhenUsed/>
    <w:qFormat/>
    <w:pPr>
      <w:ind w:left="1415" w:hanging="283"/>
      <w:contextualSpacing/>
    </w:pPr>
  </w:style>
  <w:style w:type="paragraph" w:styleId="37">
    <w:name w:val="Body Text Indent 3"/>
    <w:basedOn w:val="a1"/>
    <w:link w:val="38"/>
    <w:uiPriority w:val="99"/>
    <w:unhideWhenUsed/>
    <w:qFormat/>
    <w:pPr>
      <w:spacing w:after="120"/>
      <w:ind w:left="283"/>
    </w:pPr>
    <w:rPr>
      <w:sz w:val="16"/>
      <w:szCs w:val="16"/>
    </w:rPr>
  </w:style>
  <w:style w:type="paragraph" w:styleId="71">
    <w:name w:val="index 7"/>
    <w:basedOn w:val="a1"/>
    <w:next w:val="a1"/>
    <w:uiPriority w:val="99"/>
    <w:unhideWhenUsed/>
    <w:qFormat/>
    <w:pPr>
      <w:spacing w:before="0" w:after="0"/>
      <w:ind w:left="1400" w:hanging="200"/>
    </w:pPr>
  </w:style>
  <w:style w:type="paragraph" w:styleId="91">
    <w:name w:val="index 9"/>
    <w:basedOn w:val="a1"/>
    <w:next w:val="a1"/>
    <w:uiPriority w:val="99"/>
    <w:unhideWhenUsed/>
    <w:qFormat/>
    <w:pPr>
      <w:spacing w:before="0" w:after="0"/>
      <w:ind w:left="1800" w:hanging="200"/>
    </w:pPr>
  </w:style>
  <w:style w:type="paragraph" w:styleId="afff7">
    <w:name w:val="table of figures"/>
    <w:basedOn w:val="a1"/>
    <w:next w:val="a1"/>
    <w:uiPriority w:val="99"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unhideWhenUsed/>
    <w:qFormat/>
    <w:pPr>
      <w:spacing w:after="0"/>
      <w:ind w:left="200"/>
      <w:jc w:val="left"/>
    </w:pPr>
    <w:rPr>
      <w:rFonts w:asciiTheme="minorHAnsi" w:hAnsiTheme="minorHAnsi"/>
      <w:i/>
      <w:iCs/>
      <w:szCs w:val="20"/>
    </w:rPr>
  </w:style>
  <w:style w:type="paragraph" w:styleId="TOC9">
    <w:name w:val="toc 9"/>
    <w:basedOn w:val="a1"/>
    <w:next w:val="a1"/>
    <w:uiPriority w:val="39"/>
    <w:unhideWhenUsed/>
    <w:qFormat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28">
    <w:name w:val="Body Text 2"/>
    <w:basedOn w:val="a1"/>
    <w:link w:val="29"/>
    <w:uiPriority w:val="99"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unhideWhenUsed/>
    <w:qFormat/>
    <w:pPr>
      <w:ind w:left="1132" w:hanging="283"/>
      <w:contextualSpacing/>
    </w:pPr>
  </w:style>
  <w:style w:type="paragraph" w:styleId="2a">
    <w:name w:val="List Continue 2"/>
    <w:basedOn w:val="a1"/>
    <w:uiPriority w:val="99"/>
    <w:unhideWhenUsed/>
    <w:qFormat/>
    <w:pPr>
      <w:spacing w:after="120"/>
      <w:ind w:left="566"/>
      <w:contextualSpacing/>
    </w:pPr>
  </w:style>
  <w:style w:type="paragraph" w:styleId="afff8">
    <w:name w:val="Message Header"/>
    <w:basedOn w:val="a1"/>
    <w:link w:val="afff9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unhideWhenUsed/>
    <w:qFormat/>
    <w:pPr>
      <w:spacing w:before="0" w:after="0"/>
    </w:pPr>
    <w:rPr>
      <w:rFonts w:ascii="Consolas" w:hAnsi="Consolas"/>
      <w:szCs w:val="20"/>
    </w:rPr>
  </w:style>
  <w:style w:type="paragraph" w:styleId="afffa">
    <w:name w:val="Normal (Web)"/>
    <w:basedOn w:val="a1"/>
    <w:uiPriority w:val="99"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unhideWhenUsed/>
    <w:qFormat/>
    <w:pPr>
      <w:spacing w:after="120"/>
      <w:ind w:left="849"/>
      <w:contextualSpacing/>
    </w:pPr>
  </w:style>
  <w:style w:type="paragraph" w:styleId="2b">
    <w:name w:val="index 2"/>
    <w:basedOn w:val="a1"/>
    <w:next w:val="a1"/>
    <w:uiPriority w:val="99"/>
    <w:unhideWhenUsed/>
    <w:qFormat/>
    <w:pPr>
      <w:spacing w:before="0" w:after="0"/>
      <w:ind w:left="400" w:hanging="200"/>
    </w:pPr>
  </w:style>
  <w:style w:type="paragraph" w:styleId="afffb">
    <w:name w:val="Title"/>
    <w:basedOn w:val="a1"/>
    <w:next w:val="a1"/>
    <w:link w:val="afffc"/>
    <w:uiPriority w:val="10"/>
    <w:qFormat/>
    <w:pPr>
      <w:spacing w:after="120"/>
      <w:contextualSpacing/>
    </w:pPr>
    <w:rPr>
      <w:rFonts w:ascii="Lato Heavy" w:eastAsiaTheme="majorEastAsia" w:hAnsi="Lato Heavy" w:cs="Times New Roman (Headings CS)"/>
      <w:b/>
      <w:caps/>
      <w:color w:val="C00000"/>
      <w:spacing w:val="12"/>
      <w:kern w:val="28"/>
      <w:sz w:val="36"/>
      <w:szCs w:val="56"/>
    </w:rPr>
  </w:style>
  <w:style w:type="character" w:styleId="afffd">
    <w:name w:val="Strong"/>
    <w:basedOn w:val="a2"/>
    <w:uiPriority w:val="22"/>
    <w:qFormat/>
    <w:rPr>
      <w:rFonts w:ascii="Lato Heavy" w:hAnsi="Lato Heavy"/>
      <w:b/>
      <w:bCs/>
      <w:color w:val="0D0D0D" w:themeColor="text1" w:themeTint="F2"/>
      <w:sz w:val="22"/>
    </w:rPr>
  </w:style>
  <w:style w:type="character" w:styleId="afffe">
    <w:name w:val="page number"/>
    <w:basedOn w:val="a2"/>
    <w:uiPriority w:val="99"/>
    <w:unhideWhenUsed/>
    <w:qFormat/>
  </w:style>
  <w:style w:type="character" w:styleId="affff">
    <w:name w:val="FollowedHyperlink"/>
    <w:basedOn w:val="a2"/>
    <w:uiPriority w:val="99"/>
    <w:unhideWhenUsed/>
    <w:qFormat/>
    <w:rPr>
      <w:color w:val="9E9E9E" w:themeColor="followedHyperlink"/>
      <w:u w:val="single"/>
    </w:rPr>
  </w:style>
  <w:style w:type="character" w:styleId="affff0">
    <w:name w:val="Emphasis"/>
    <w:uiPriority w:val="20"/>
    <w:qFormat/>
    <w:rPr>
      <w:i/>
      <w:iCs/>
    </w:rPr>
  </w:style>
  <w:style w:type="character" w:styleId="affff1">
    <w:name w:val="line number"/>
    <w:basedOn w:val="a2"/>
    <w:uiPriority w:val="99"/>
    <w:unhideWhenUsed/>
    <w:qFormat/>
  </w:style>
  <w:style w:type="character" w:styleId="affff2">
    <w:name w:val="Hyperlink"/>
    <w:basedOn w:val="a2"/>
    <w:uiPriority w:val="99"/>
    <w:unhideWhenUsed/>
    <w:qFormat/>
    <w:rPr>
      <w:color w:val="444141" w:themeColor="hyperlink"/>
      <w:u w:val="single"/>
    </w:rPr>
  </w:style>
  <w:style w:type="character" w:styleId="affff3">
    <w:name w:val="annotation reference"/>
    <w:basedOn w:val="a2"/>
    <w:uiPriority w:val="99"/>
    <w:unhideWhenUsed/>
    <w:qFormat/>
    <w:rPr>
      <w:sz w:val="16"/>
      <w:szCs w:val="16"/>
    </w:rPr>
  </w:style>
  <w:style w:type="character" w:styleId="affff4">
    <w:name w:val="footnote reference"/>
    <w:basedOn w:val="a2"/>
    <w:uiPriority w:val="99"/>
    <w:semiHidden/>
    <w:qFormat/>
    <w:rPr>
      <w:vertAlign w:val="superscript"/>
    </w:rPr>
  </w:style>
  <w:style w:type="table" w:styleId="affff5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6">
    <w:name w:val="Table Theme"/>
    <w:basedOn w:val="a3"/>
    <w:uiPriority w:val="99"/>
    <w:unhideWhenUsed/>
    <w:qFormat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unhideWhenUsed/>
    <w:qFormat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unhideWhenUsed/>
    <w:qFormat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unhideWhenUsed/>
    <w:qFormat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7">
    <w:name w:val="Table Elegant"/>
    <w:basedOn w:val="a3"/>
    <w:uiPriority w:val="99"/>
    <w:unhideWhenUsed/>
    <w:qFormat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unhideWhenUsed/>
    <w:qFormat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unhideWhenUsed/>
    <w:qFormat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unhideWhenUsed/>
    <w:qFormat/>
    <w:pPr>
      <w:spacing w:before="120"/>
      <w:jc w:val="both"/>
    </w:pPr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unhideWhenUsed/>
    <w:qFormat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unhideWhenUsed/>
    <w:qFormat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unhideWhenUsed/>
    <w:qFormat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unhideWhenUsed/>
    <w:qFormat/>
    <w:pPr>
      <w:spacing w:before="120"/>
      <w:jc w:val="both"/>
    </w:p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unhideWhenUsed/>
    <w:qFormat/>
    <w:pPr>
      <w:spacing w:before="12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unhideWhenUsed/>
    <w:qFormat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unhideWhenUsed/>
    <w:qFormat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unhideWhenUsed/>
    <w:qFormat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8">
    <w:name w:val="Table Contemporary"/>
    <w:basedOn w:val="a3"/>
    <w:uiPriority w:val="99"/>
    <w:unhideWhenUsed/>
    <w:qFormat/>
    <w:pPr>
      <w:spacing w:before="12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unhideWhenUsed/>
    <w:qFormat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unhideWhenUsed/>
    <w:qFormat/>
    <w:pPr>
      <w:spacing w:before="12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unhideWhenUsed/>
    <w:qFormat/>
    <w:pPr>
      <w:spacing w:before="12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unhideWhenUsed/>
    <w:qFormat/>
    <w:pPr>
      <w:spacing w:before="120"/>
      <w:jc w:val="both"/>
    </w:p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unhideWhenUsed/>
    <w:qFormat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unhideWhenUsed/>
    <w:qFormat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unhideWhenUsed/>
    <w:qFormat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unhideWhenUsed/>
    <w:qFormat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unhideWhenUsed/>
    <w:qFormat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unhideWhenUsed/>
    <w:qFormat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unhideWhenUsed/>
    <w:qFormat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unhideWhenUsed/>
    <w:qFormat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unhideWhenUsed/>
    <w:qFormat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unhideWhenUsed/>
    <w:qFormat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9">
    <w:name w:val="Table Professional"/>
    <w:basedOn w:val="a3"/>
    <w:uiPriority w:val="99"/>
    <w:unhideWhenUsed/>
    <w:qFormat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a">
    <w:name w:val="Light Shading"/>
    <w:basedOn w:val="a3"/>
    <w:uiPriority w:val="60"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unhideWhenUsed/>
    <w:qFormat/>
    <w:rPr>
      <w:color w:val="790404" w:themeColor="accent1" w:themeShade="BF"/>
    </w:rPr>
    <w:tblPr>
      <w:tblBorders>
        <w:top w:val="single" w:sz="8" w:space="0" w:color="A20606" w:themeColor="accent1"/>
        <w:bottom w:val="single" w:sz="8" w:space="0" w:color="A2060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0606" w:themeColor="accent1"/>
          <w:left w:val="nil"/>
          <w:bottom w:val="single" w:sz="8" w:space="0" w:color="A2060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0606" w:themeColor="accent1"/>
          <w:left w:val="nil"/>
          <w:bottom w:val="single" w:sz="8" w:space="0" w:color="A2060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DA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ADAD" w:themeFill="accent1" w:themeFillTint="3F"/>
      </w:tcPr>
    </w:tblStylePr>
  </w:style>
  <w:style w:type="table" w:styleId="-2">
    <w:name w:val="Light Shading Accent 2"/>
    <w:basedOn w:val="a3"/>
    <w:uiPriority w:val="60"/>
    <w:unhideWhenUsed/>
    <w:qFormat/>
    <w:rPr>
      <w:color w:val="5F0303" w:themeColor="accent2" w:themeShade="BF"/>
    </w:rPr>
    <w:tblPr>
      <w:tblBorders>
        <w:top w:val="single" w:sz="8" w:space="0" w:color="800404" w:themeColor="accent2"/>
        <w:bottom w:val="single" w:sz="8" w:space="0" w:color="80040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0404" w:themeColor="accent2"/>
          <w:left w:val="nil"/>
          <w:bottom w:val="single" w:sz="8" w:space="0" w:color="80040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0404" w:themeColor="accent2"/>
          <w:left w:val="nil"/>
          <w:bottom w:val="single" w:sz="8" w:space="0" w:color="80040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4A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A4A4" w:themeFill="accent2" w:themeFillTint="3F"/>
      </w:tcPr>
    </w:tblStylePr>
  </w:style>
  <w:style w:type="table" w:styleId="-3">
    <w:name w:val="Light Shading Accent 3"/>
    <w:basedOn w:val="a3"/>
    <w:uiPriority w:val="60"/>
    <w:unhideWhenUsed/>
    <w:qFormat/>
    <w:rPr>
      <w:color w:val="8F0000" w:themeColor="accent3" w:themeShade="BF"/>
    </w:rPr>
    <w:tblPr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0" w:themeColor="accent3"/>
          <w:left w:val="nil"/>
          <w:bottom w:val="single" w:sz="8" w:space="0" w:color="C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</w:style>
  <w:style w:type="table" w:styleId="-4">
    <w:name w:val="Light Shading Accent 4"/>
    <w:basedOn w:val="a3"/>
    <w:uiPriority w:val="60"/>
    <w:unhideWhenUsed/>
    <w:qFormat/>
    <w:rPr>
      <w:color w:val="D64848" w:themeColor="accent4" w:themeShade="BF"/>
    </w:rPr>
    <w:tblPr>
      <w:tblBorders>
        <w:top w:val="single" w:sz="8" w:space="0" w:color="E89797" w:themeColor="accent4"/>
        <w:bottom w:val="single" w:sz="8" w:space="0" w:color="E897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797" w:themeColor="accent4"/>
          <w:left w:val="nil"/>
          <w:bottom w:val="single" w:sz="8" w:space="0" w:color="E897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797" w:themeColor="accent4"/>
          <w:left w:val="nil"/>
          <w:bottom w:val="single" w:sz="8" w:space="0" w:color="E897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5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5E5" w:themeFill="accent4" w:themeFillTint="3F"/>
      </w:tcPr>
    </w:tblStylePr>
  </w:style>
  <w:style w:type="table" w:styleId="-5">
    <w:name w:val="Light Shading Accent 5"/>
    <w:basedOn w:val="a3"/>
    <w:uiPriority w:val="60"/>
    <w:unhideWhenUsed/>
    <w:qFormat/>
    <w:rPr>
      <w:color w:val="FF5A66" w:themeColor="accent5" w:themeShade="BF"/>
    </w:rPr>
    <w:tblPr>
      <w:tblBorders>
        <w:top w:val="single" w:sz="8" w:space="0" w:color="FFCED2" w:themeColor="accent5"/>
        <w:bottom w:val="single" w:sz="8" w:space="0" w:color="FFCED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ED2" w:themeColor="accent5"/>
          <w:left w:val="nil"/>
          <w:bottom w:val="single" w:sz="8" w:space="0" w:color="FFCED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ED2" w:themeColor="accent5"/>
          <w:left w:val="nil"/>
          <w:bottom w:val="single" w:sz="8" w:space="0" w:color="FFCED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3" w:themeFill="accent5" w:themeFillTint="3F"/>
      </w:tcPr>
    </w:tblStylePr>
  </w:style>
  <w:style w:type="table" w:styleId="-6">
    <w:name w:val="Light Shading Accent 6"/>
    <w:basedOn w:val="a3"/>
    <w:uiPriority w:val="60"/>
    <w:unhideWhenUsed/>
    <w:qFormat/>
    <w:rPr>
      <w:color w:val="4C4C4C" w:themeColor="accent6" w:themeShade="BF"/>
    </w:rPr>
    <w:tblPr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6"/>
          <w:left w:val="nil"/>
          <w:bottom w:val="single" w:sz="8" w:space="0" w:color="6666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</w:style>
  <w:style w:type="table" w:styleId="affffb">
    <w:name w:val="Light List"/>
    <w:basedOn w:val="a3"/>
    <w:uiPriority w:val="61"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unhideWhenUsed/>
    <w:qFormat/>
    <w:tblPr>
      <w:tblBorders>
        <w:top w:val="single" w:sz="8" w:space="0" w:color="A20606" w:themeColor="accent1"/>
        <w:left w:val="single" w:sz="8" w:space="0" w:color="A20606" w:themeColor="accent1"/>
        <w:bottom w:val="single" w:sz="8" w:space="0" w:color="A20606" w:themeColor="accent1"/>
        <w:right w:val="single" w:sz="8" w:space="0" w:color="A2060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060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0606" w:themeColor="accent1"/>
          <w:left w:val="single" w:sz="8" w:space="0" w:color="A20606" w:themeColor="accent1"/>
          <w:bottom w:val="single" w:sz="8" w:space="0" w:color="A20606" w:themeColor="accent1"/>
          <w:right w:val="single" w:sz="8" w:space="0" w:color="A2060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0606" w:themeColor="accent1"/>
          <w:left w:val="single" w:sz="8" w:space="0" w:color="A20606" w:themeColor="accent1"/>
          <w:bottom w:val="single" w:sz="8" w:space="0" w:color="A20606" w:themeColor="accent1"/>
          <w:right w:val="single" w:sz="8" w:space="0" w:color="A20606" w:themeColor="accent1"/>
        </w:tcBorders>
      </w:tcPr>
    </w:tblStylePr>
    <w:tblStylePr w:type="band1Horz">
      <w:tblPr/>
      <w:tcPr>
        <w:tcBorders>
          <w:top w:val="single" w:sz="8" w:space="0" w:color="A20606" w:themeColor="accent1"/>
          <w:left w:val="single" w:sz="8" w:space="0" w:color="A20606" w:themeColor="accent1"/>
          <w:bottom w:val="single" w:sz="8" w:space="0" w:color="A20606" w:themeColor="accent1"/>
          <w:right w:val="single" w:sz="8" w:space="0" w:color="A20606" w:themeColor="accent1"/>
        </w:tcBorders>
      </w:tcPr>
    </w:tblStylePr>
  </w:style>
  <w:style w:type="table" w:styleId="-20">
    <w:name w:val="Light List Accent 2"/>
    <w:basedOn w:val="a3"/>
    <w:uiPriority w:val="61"/>
    <w:unhideWhenUsed/>
    <w:qFormat/>
    <w:tblPr>
      <w:tblBorders>
        <w:top w:val="single" w:sz="8" w:space="0" w:color="800404" w:themeColor="accent2"/>
        <w:left w:val="single" w:sz="8" w:space="0" w:color="800404" w:themeColor="accent2"/>
        <w:bottom w:val="single" w:sz="8" w:space="0" w:color="800404" w:themeColor="accent2"/>
        <w:right w:val="single" w:sz="8" w:space="0" w:color="80040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040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0404" w:themeColor="accent2"/>
          <w:left w:val="single" w:sz="8" w:space="0" w:color="800404" w:themeColor="accent2"/>
          <w:bottom w:val="single" w:sz="8" w:space="0" w:color="800404" w:themeColor="accent2"/>
          <w:right w:val="single" w:sz="8" w:space="0" w:color="80040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0404" w:themeColor="accent2"/>
          <w:left w:val="single" w:sz="8" w:space="0" w:color="800404" w:themeColor="accent2"/>
          <w:bottom w:val="single" w:sz="8" w:space="0" w:color="800404" w:themeColor="accent2"/>
          <w:right w:val="single" w:sz="8" w:space="0" w:color="800404" w:themeColor="accent2"/>
        </w:tcBorders>
      </w:tcPr>
    </w:tblStylePr>
    <w:tblStylePr w:type="band1Horz">
      <w:tblPr/>
      <w:tcPr>
        <w:tcBorders>
          <w:top w:val="single" w:sz="8" w:space="0" w:color="800404" w:themeColor="accent2"/>
          <w:left w:val="single" w:sz="8" w:space="0" w:color="800404" w:themeColor="accent2"/>
          <w:bottom w:val="single" w:sz="8" w:space="0" w:color="800404" w:themeColor="accent2"/>
          <w:right w:val="single" w:sz="8" w:space="0" w:color="800404" w:themeColor="accent2"/>
        </w:tcBorders>
      </w:tcPr>
    </w:tblStylePr>
  </w:style>
  <w:style w:type="table" w:styleId="-30">
    <w:name w:val="Light List Accent 3"/>
    <w:basedOn w:val="a3"/>
    <w:uiPriority w:val="61"/>
    <w:unhideWhenUsed/>
    <w:qFormat/>
    <w:tblPr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</w:style>
  <w:style w:type="table" w:styleId="-40">
    <w:name w:val="Light List Accent 4"/>
    <w:basedOn w:val="a3"/>
    <w:uiPriority w:val="61"/>
    <w:unhideWhenUsed/>
    <w:qFormat/>
    <w:tblPr>
      <w:tblBorders>
        <w:top w:val="single" w:sz="8" w:space="0" w:color="E89797" w:themeColor="accent4"/>
        <w:left w:val="single" w:sz="8" w:space="0" w:color="E89797" w:themeColor="accent4"/>
        <w:bottom w:val="single" w:sz="8" w:space="0" w:color="E89797" w:themeColor="accent4"/>
        <w:right w:val="single" w:sz="8" w:space="0" w:color="E897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7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797" w:themeColor="accent4"/>
          <w:left w:val="single" w:sz="8" w:space="0" w:color="E89797" w:themeColor="accent4"/>
          <w:bottom w:val="single" w:sz="8" w:space="0" w:color="E89797" w:themeColor="accent4"/>
          <w:right w:val="single" w:sz="8" w:space="0" w:color="E897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797" w:themeColor="accent4"/>
          <w:left w:val="single" w:sz="8" w:space="0" w:color="E89797" w:themeColor="accent4"/>
          <w:bottom w:val="single" w:sz="8" w:space="0" w:color="E89797" w:themeColor="accent4"/>
          <w:right w:val="single" w:sz="8" w:space="0" w:color="E89797" w:themeColor="accent4"/>
        </w:tcBorders>
      </w:tcPr>
    </w:tblStylePr>
    <w:tblStylePr w:type="band1Horz">
      <w:tblPr/>
      <w:tcPr>
        <w:tcBorders>
          <w:top w:val="single" w:sz="8" w:space="0" w:color="E89797" w:themeColor="accent4"/>
          <w:left w:val="single" w:sz="8" w:space="0" w:color="E89797" w:themeColor="accent4"/>
          <w:bottom w:val="single" w:sz="8" w:space="0" w:color="E89797" w:themeColor="accent4"/>
          <w:right w:val="single" w:sz="8" w:space="0" w:color="E89797" w:themeColor="accent4"/>
        </w:tcBorders>
      </w:tcPr>
    </w:tblStylePr>
  </w:style>
  <w:style w:type="table" w:styleId="-50">
    <w:name w:val="Light List Accent 5"/>
    <w:basedOn w:val="a3"/>
    <w:uiPriority w:val="61"/>
    <w:unhideWhenUsed/>
    <w:qFormat/>
    <w:tblPr>
      <w:tblBorders>
        <w:top w:val="single" w:sz="8" w:space="0" w:color="FFCED2" w:themeColor="accent5"/>
        <w:left w:val="single" w:sz="8" w:space="0" w:color="FFCED2" w:themeColor="accent5"/>
        <w:bottom w:val="single" w:sz="8" w:space="0" w:color="FFCED2" w:themeColor="accent5"/>
        <w:right w:val="single" w:sz="8" w:space="0" w:color="FFCED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ED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ED2" w:themeColor="accent5"/>
          <w:left w:val="single" w:sz="8" w:space="0" w:color="FFCED2" w:themeColor="accent5"/>
          <w:bottom w:val="single" w:sz="8" w:space="0" w:color="FFCED2" w:themeColor="accent5"/>
          <w:right w:val="single" w:sz="8" w:space="0" w:color="FFCED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ED2" w:themeColor="accent5"/>
          <w:left w:val="single" w:sz="8" w:space="0" w:color="FFCED2" w:themeColor="accent5"/>
          <w:bottom w:val="single" w:sz="8" w:space="0" w:color="FFCED2" w:themeColor="accent5"/>
          <w:right w:val="single" w:sz="8" w:space="0" w:color="FFCED2" w:themeColor="accent5"/>
        </w:tcBorders>
      </w:tcPr>
    </w:tblStylePr>
    <w:tblStylePr w:type="band1Horz">
      <w:tblPr/>
      <w:tcPr>
        <w:tcBorders>
          <w:top w:val="single" w:sz="8" w:space="0" w:color="FFCED2" w:themeColor="accent5"/>
          <w:left w:val="single" w:sz="8" w:space="0" w:color="FFCED2" w:themeColor="accent5"/>
          <w:bottom w:val="single" w:sz="8" w:space="0" w:color="FFCED2" w:themeColor="accent5"/>
          <w:right w:val="single" w:sz="8" w:space="0" w:color="FFCED2" w:themeColor="accent5"/>
        </w:tcBorders>
      </w:tcPr>
    </w:tblStylePr>
  </w:style>
  <w:style w:type="table" w:styleId="-60">
    <w:name w:val="Light List Accent 6"/>
    <w:basedOn w:val="a3"/>
    <w:uiPriority w:val="61"/>
    <w:unhideWhenUsed/>
    <w:qFormat/>
    <w:tblPr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</w:style>
  <w:style w:type="table" w:styleId="affffc">
    <w:name w:val="Light Grid"/>
    <w:basedOn w:val="a3"/>
    <w:uiPriority w:val="62"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unhideWhenUsed/>
    <w:qFormat/>
    <w:tblPr>
      <w:tblBorders>
        <w:top w:val="single" w:sz="8" w:space="0" w:color="A20606" w:themeColor="accent1"/>
        <w:left w:val="single" w:sz="8" w:space="0" w:color="A20606" w:themeColor="accent1"/>
        <w:bottom w:val="single" w:sz="8" w:space="0" w:color="A20606" w:themeColor="accent1"/>
        <w:right w:val="single" w:sz="8" w:space="0" w:color="A20606" w:themeColor="accent1"/>
        <w:insideH w:val="single" w:sz="8" w:space="0" w:color="A20606" w:themeColor="accent1"/>
        <w:insideV w:val="single" w:sz="8" w:space="0" w:color="A2060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0606" w:themeColor="accent1"/>
          <w:left w:val="single" w:sz="8" w:space="0" w:color="A20606" w:themeColor="accent1"/>
          <w:bottom w:val="single" w:sz="18" w:space="0" w:color="A20606" w:themeColor="accent1"/>
          <w:right w:val="single" w:sz="8" w:space="0" w:color="A20606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0606" w:themeColor="accent1"/>
          <w:left w:val="single" w:sz="8" w:space="0" w:color="A20606" w:themeColor="accent1"/>
          <w:bottom w:val="single" w:sz="8" w:space="0" w:color="A20606" w:themeColor="accent1"/>
          <w:right w:val="single" w:sz="8" w:space="0" w:color="A20606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0606" w:themeColor="accent1"/>
          <w:left w:val="single" w:sz="8" w:space="0" w:color="A20606" w:themeColor="accent1"/>
          <w:bottom w:val="single" w:sz="8" w:space="0" w:color="A20606" w:themeColor="accent1"/>
          <w:right w:val="single" w:sz="8" w:space="0" w:color="A20606" w:themeColor="accent1"/>
        </w:tcBorders>
      </w:tcPr>
    </w:tblStylePr>
    <w:tblStylePr w:type="band1Vert">
      <w:tblPr/>
      <w:tcPr>
        <w:tcBorders>
          <w:top w:val="single" w:sz="8" w:space="0" w:color="A20606" w:themeColor="accent1"/>
          <w:left w:val="single" w:sz="8" w:space="0" w:color="A20606" w:themeColor="accent1"/>
          <w:bottom w:val="single" w:sz="8" w:space="0" w:color="A20606" w:themeColor="accent1"/>
          <w:right w:val="single" w:sz="8" w:space="0" w:color="A20606" w:themeColor="accent1"/>
        </w:tcBorders>
        <w:shd w:val="clear" w:color="auto" w:fill="FCADAD" w:themeFill="accent1" w:themeFillTint="3F"/>
      </w:tcPr>
    </w:tblStylePr>
    <w:tblStylePr w:type="band1Horz">
      <w:tblPr/>
      <w:tcPr>
        <w:tcBorders>
          <w:top w:val="single" w:sz="8" w:space="0" w:color="A20606" w:themeColor="accent1"/>
          <w:left w:val="single" w:sz="8" w:space="0" w:color="A20606" w:themeColor="accent1"/>
          <w:bottom w:val="single" w:sz="8" w:space="0" w:color="A20606" w:themeColor="accent1"/>
          <w:right w:val="single" w:sz="8" w:space="0" w:color="A20606" w:themeColor="accent1"/>
          <w:insideV w:val="single" w:sz="8" w:space="0" w:color="auto"/>
        </w:tcBorders>
        <w:shd w:val="clear" w:color="auto" w:fill="FCADAD" w:themeFill="accent1" w:themeFillTint="3F"/>
      </w:tcPr>
    </w:tblStylePr>
    <w:tblStylePr w:type="band2Horz">
      <w:tblPr/>
      <w:tcPr>
        <w:tcBorders>
          <w:top w:val="single" w:sz="8" w:space="0" w:color="A20606" w:themeColor="accent1"/>
          <w:left w:val="single" w:sz="8" w:space="0" w:color="A20606" w:themeColor="accent1"/>
          <w:bottom w:val="single" w:sz="8" w:space="0" w:color="A20606" w:themeColor="accent1"/>
          <w:right w:val="single" w:sz="8" w:space="0" w:color="A20606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unhideWhenUsed/>
    <w:qFormat/>
    <w:tblPr>
      <w:tblBorders>
        <w:top w:val="single" w:sz="8" w:space="0" w:color="800404" w:themeColor="accent2"/>
        <w:left w:val="single" w:sz="8" w:space="0" w:color="800404" w:themeColor="accent2"/>
        <w:bottom w:val="single" w:sz="8" w:space="0" w:color="800404" w:themeColor="accent2"/>
        <w:right w:val="single" w:sz="8" w:space="0" w:color="800404" w:themeColor="accent2"/>
        <w:insideH w:val="single" w:sz="8" w:space="0" w:color="800404" w:themeColor="accent2"/>
        <w:insideV w:val="single" w:sz="8" w:space="0" w:color="80040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404" w:themeColor="accent2"/>
          <w:left w:val="single" w:sz="8" w:space="0" w:color="800404" w:themeColor="accent2"/>
          <w:bottom w:val="single" w:sz="18" w:space="0" w:color="800404" w:themeColor="accent2"/>
          <w:right w:val="single" w:sz="8" w:space="0" w:color="800404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404" w:themeColor="accent2"/>
          <w:left w:val="single" w:sz="8" w:space="0" w:color="800404" w:themeColor="accent2"/>
          <w:bottom w:val="single" w:sz="8" w:space="0" w:color="800404" w:themeColor="accent2"/>
          <w:right w:val="single" w:sz="8" w:space="0" w:color="800404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404" w:themeColor="accent2"/>
          <w:left w:val="single" w:sz="8" w:space="0" w:color="800404" w:themeColor="accent2"/>
          <w:bottom w:val="single" w:sz="8" w:space="0" w:color="800404" w:themeColor="accent2"/>
          <w:right w:val="single" w:sz="8" w:space="0" w:color="800404" w:themeColor="accent2"/>
        </w:tcBorders>
      </w:tcPr>
    </w:tblStylePr>
    <w:tblStylePr w:type="band1Vert">
      <w:tblPr/>
      <w:tcPr>
        <w:tcBorders>
          <w:top w:val="single" w:sz="8" w:space="0" w:color="800404" w:themeColor="accent2"/>
          <w:left w:val="single" w:sz="8" w:space="0" w:color="800404" w:themeColor="accent2"/>
          <w:bottom w:val="single" w:sz="8" w:space="0" w:color="800404" w:themeColor="accent2"/>
          <w:right w:val="single" w:sz="8" w:space="0" w:color="800404" w:themeColor="accent2"/>
        </w:tcBorders>
        <w:shd w:val="clear" w:color="auto" w:fill="FCA4A4" w:themeFill="accent2" w:themeFillTint="3F"/>
      </w:tcPr>
    </w:tblStylePr>
    <w:tblStylePr w:type="band1Horz">
      <w:tblPr/>
      <w:tcPr>
        <w:tcBorders>
          <w:top w:val="single" w:sz="8" w:space="0" w:color="800404" w:themeColor="accent2"/>
          <w:left w:val="single" w:sz="8" w:space="0" w:color="800404" w:themeColor="accent2"/>
          <w:bottom w:val="single" w:sz="8" w:space="0" w:color="800404" w:themeColor="accent2"/>
          <w:right w:val="single" w:sz="8" w:space="0" w:color="800404" w:themeColor="accent2"/>
          <w:insideV w:val="single" w:sz="8" w:space="0" w:color="auto"/>
        </w:tcBorders>
        <w:shd w:val="clear" w:color="auto" w:fill="FCA4A4" w:themeFill="accent2" w:themeFillTint="3F"/>
      </w:tcPr>
    </w:tblStylePr>
    <w:tblStylePr w:type="band2Horz">
      <w:tblPr/>
      <w:tcPr>
        <w:tcBorders>
          <w:top w:val="single" w:sz="8" w:space="0" w:color="800404" w:themeColor="accent2"/>
          <w:left w:val="single" w:sz="8" w:space="0" w:color="800404" w:themeColor="accent2"/>
          <w:bottom w:val="single" w:sz="8" w:space="0" w:color="800404" w:themeColor="accent2"/>
          <w:right w:val="single" w:sz="8" w:space="0" w:color="800404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unhideWhenUsed/>
    <w:qFormat/>
    <w:tblPr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18" w:space="0" w:color="C00000" w:themeColor="accent3"/>
          <w:right w:val="single" w:sz="8" w:space="0" w:color="C00000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</w:tcPr>
    </w:tblStylePr>
    <w:tblStylePr w:type="band1Vert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auto"/>
        </w:tcBorders>
        <w:shd w:val="clear" w:color="auto" w:fill="FFB0B0" w:themeFill="accent3" w:themeFillTint="3F"/>
      </w:tcPr>
    </w:tblStylePr>
    <w:tblStylePr w:type="band2Horz">
      <w:tblPr/>
      <w:tcPr>
        <w:tcBorders>
          <w:top w:val="single" w:sz="8" w:space="0" w:color="C00000" w:themeColor="accent3"/>
          <w:left w:val="single" w:sz="8" w:space="0" w:color="C00000" w:themeColor="accent3"/>
          <w:bottom w:val="single" w:sz="8" w:space="0" w:color="C00000" w:themeColor="accent3"/>
          <w:right w:val="single" w:sz="8" w:space="0" w:color="C00000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unhideWhenUsed/>
    <w:qFormat/>
    <w:tblPr>
      <w:tblBorders>
        <w:top w:val="single" w:sz="8" w:space="0" w:color="E89797" w:themeColor="accent4"/>
        <w:left w:val="single" w:sz="8" w:space="0" w:color="E89797" w:themeColor="accent4"/>
        <w:bottom w:val="single" w:sz="8" w:space="0" w:color="E89797" w:themeColor="accent4"/>
        <w:right w:val="single" w:sz="8" w:space="0" w:color="E89797" w:themeColor="accent4"/>
        <w:insideH w:val="single" w:sz="8" w:space="0" w:color="E89797" w:themeColor="accent4"/>
        <w:insideV w:val="single" w:sz="8" w:space="0" w:color="E897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797" w:themeColor="accent4"/>
          <w:left w:val="single" w:sz="8" w:space="0" w:color="E89797" w:themeColor="accent4"/>
          <w:bottom w:val="single" w:sz="18" w:space="0" w:color="E89797" w:themeColor="accent4"/>
          <w:right w:val="single" w:sz="8" w:space="0" w:color="E89797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797" w:themeColor="accent4"/>
          <w:left w:val="single" w:sz="8" w:space="0" w:color="E89797" w:themeColor="accent4"/>
          <w:bottom w:val="single" w:sz="8" w:space="0" w:color="E89797" w:themeColor="accent4"/>
          <w:right w:val="single" w:sz="8" w:space="0" w:color="E89797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797" w:themeColor="accent4"/>
          <w:left w:val="single" w:sz="8" w:space="0" w:color="E89797" w:themeColor="accent4"/>
          <w:bottom w:val="single" w:sz="8" w:space="0" w:color="E89797" w:themeColor="accent4"/>
          <w:right w:val="single" w:sz="8" w:space="0" w:color="E89797" w:themeColor="accent4"/>
        </w:tcBorders>
      </w:tcPr>
    </w:tblStylePr>
    <w:tblStylePr w:type="band1Vert">
      <w:tblPr/>
      <w:tcPr>
        <w:tcBorders>
          <w:top w:val="single" w:sz="8" w:space="0" w:color="E89797" w:themeColor="accent4"/>
          <w:left w:val="single" w:sz="8" w:space="0" w:color="E89797" w:themeColor="accent4"/>
          <w:bottom w:val="single" w:sz="8" w:space="0" w:color="E89797" w:themeColor="accent4"/>
          <w:right w:val="single" w:sz="8" w:space="0" w:color="E89797" w:themeColor="accent4"/>
        </w:tcBorders>
        <w:shd w:val="clear" w:color="auto" w:fill="F9E5E5" w:themeFill="accent4" w:themeFillTint="3F"/>
      </w:tcPr>
    </w:tblStylePr>
    <w:tblStylePr w:type="band1Horz">
      <w:tblPr/>
      <w:tcPr>
        <w:tcBorders>
          <w:top w:val="single" w:sz="8" w:space="0" w:color="E89797" w:themeColor="accent4"/>
          <w:left w:val="single" w:sz="8" w:space="0" w:color="E89797" w:themeColor="accent4"/>
          <w:bottom w:val="single" w:sz="8" w:space="0" w:color="E89797" w:themeColor="accent4"/>
          <w:right w:val="single" w:sz="8" w:space="0" w:color="E89797" w:themeColor="accent4"/>
          <w:insideV w:val="single" w:sz="8" w:space="0" w:color="auto"/>
        </w:tcBorders>
        <w:shd w:val="clear" w:color="auto" w:fill="F9E5E5" w:themeFill="accent4" w:themeFillTint="3F"/>
      </w:tcPr>
    </w:tblStylePr>
    <w:tblStylePr w:type="band2Horz">
      <w:tblPr/>
      <w:tcPr>
        <w:tcBorders>
          <w:top w:val="single" w:sz="8" w:space="0" w:color="E89797" w:themeColor="accent4"/>
          <w:left w:val="single" w:sz="8" w:space="0" w:color="E89797" w:themeColor="accent4"/>
          <w:bottom w:val="single" w:sz="8" w:space="0" w:color="E89797" w:themeColor="accent4"/>
          <w:right w:val="single" w:sz="8" w:space="0" w:color="E89797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unhideWhenUsed/>
    <w:qFormat/>
    <w:tblPr>
      <w:tblBorders>
        <w:top w:val="single" w:sz="8" w:space="0" w:color="FFCED2" w:themeColor="accent5"/>
        <w:left w:val="single" w:sz="8" w:space="0" w:color="FFCED2" w:themeColor="accent5"/>
        <w:bottom w:val="single" w:sz="8" w:space="0" w:color="FFCED2" w:themeColor="accent5"/>
        <w:right w:val="single" w:sz="8" w:space="0" w:color="FFCED2" w:themeColor="accent5"/>
        <w:insideH w:val="single" w:sz="8" w:space="0" w:color="FFCED2" w:themeColor="accent5"/>
        <w:insideV w:val="single" w:sz="8" w:space="0" w:color="FFCED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ED2" w:themeColor="accent5"/>
          <w:left w:val="single" w:sz="8" w:space="0" w:color="FFCED2" w:themeColor="accent5"/>
          <w:bottom w:val="single" w:sz="18" w:space="0" w:color="FFCED2" w:themeColor="accent5"/>
          <w:right w:val="single" w:sz="8" w:space="0" w:color="FFCED2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ED2" w:themeColor="accent5"/>
          <w:left w:val="single" w:sz="8" w:space="0" w:color="FFCED2" w:themeColor="accent5"/>
          <w:bottom w:val="single" w:sz="8" w:space="0" w:color="FFCED2" w:themeColor="accent5"/>
          <w:right w:val="single" w:sz="8" w:space="0" w:color="FFCED2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ED2" w:themeColor="accent5"/>
          <w:left w:val="single" w:sz="8" w:space="0" w:color="FFCED2" w:themeColor="accent5"/>
          <w:bottom w:val="single" w:sz="8" w:space="0" w:color="FFCED2" w:themeColor="accent5"/>
          <w:right w:val="single" w:sz="8" w:space="0" w:color="FFCED2" w:themeColor="accent5"/>
        </w:tcBorders>
      </w:tcPr>
    </w:tblStylePr>
    <w:tblStylePr w:type="band1Vert">
      <w:tblPr/>
      <w:tcPr>
        <w:tcBorders>
          <w:top w:val="single" w:sz="8" w:space="0" w:color="FFCED2" w:themeColor="accent5"/>
          <w:left w:val="single" w:sz="8" w:space="0" w:color="FFCED2" w:themeColor="accent5"/>
          <w:bottom w:val="single" w:sz="8" w:space="0" w:color="FFCED2" w:themeColor="accent5"/>
          <w:right w:val="single" w:sz="8" w:space="0" w:color="FFCED2" w:themeColor="accent5"/>
        </w:tcBorders>
        <w:shd w:val="clear" w:color="auto" w:fill="FFF2F3" w:themeFill="accent5" w:themeFillTint="3F"/>
      </w:tcPr>
    </w:tblStylePr>
    <w:tblStylePr w:type="band1Horz">
      <w:tblPr/>
      <w:tcPr>
        <w:tcBorders>
          <w:top w:val="single" w:sz="8" w:space="0" w:color="FFCED2" w:themeColor="accent5"/>
          <w:left w:val="single" w:sz="8" w:space="0" w:color="FFCED2" w:themeColor="accent5"/>
          <w:bottom w:val="single" w:sz="8" w:space="0" w:color="FFCED2" w:themeColor="accent5"/>
          <w:right w:val="single" w:sz="8" w:space="0" w:color="FFCED2" w:themeColor="accent5"/>
          <w:insideV w:val="single" w:sz="8" w:space="0" w:color="auto"/>
        </w:tcBorders>
        <w:shd w:val="clear" w:color="auto" w:fill="FFF2F3" w:themeFill="accent5" w:themeFillTint="3F"/>
      </w:tcPr>
    </w:tblStylePr>
    <w:tblStylePr w:type="band2Horz">
      <w:tblPr/>
      <w:tcPr>
        <w:tcBorders>
          <w:top w:val="single" w:sz="8" w:space="0" w:color="FFCED2" w:themeColor="accent5"/>
          <w:left w:val="single" w:sz="8" w:space="0" w:color="FFCED2" w:themeColor="accent5"/>
          <w:bottom w:val="single" w:sz="8" w:space="0" w:color="FFCED2" w:themeColor="accent5"/>
          <w:right w:val="single" w:sz="8" w:space="0" w:color="FFCED2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unhideWhenUsed/>
    <w:qFormat/>
    <w:tblPr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18" w:space="0" w:color="666666" w:themeColor="accent6"/>
          <w:right w:val="single" w:sz="8" w:space="0" w:color="66666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</w:tcPr>
    </w:tblStylePr>
    <w:tblStylePr w:type="band1Vert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auto"/>
        </w:tcBorders>
        <w:shd w:val="clear" w:color="auto" w:fill="D9D9D9" w:themeFill="accent6" w:themeFillTint="3F"/>
      </w:tcPr>
    </w:tblStylePr>
    <w:tblStylePr w:type="band2Horz">
      <w:tblPr/>
      <w:tcPr>
        <w:tcBorders>
          <w:top w:val="single" w:sz="8" w:space="0" w:color="666666" w:themeColor="accent6"/>
          <w:left w:val="single" w:sz="8" w:space="0" w:color="666666" w:themeColor="accent6"/>
          <w:bottom w:val="single" w:sz="8" w:space="0" w:color="666666" w:themeColor="accent6"/>
          <w:right w:val="single" w:sz="8" w:space="0" w:color="666666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unhideWhenUsed/>
    <w:qFormat/>
    <w:tblPr>
      <w:tblBorders>
        <w:top w:val="single" w:sz="8" w:space="0" w:color="F40909" w:themeColor="accent1" w:themeTint="BF"/>
        <w:left w:val="single" w:sz="8" w:space="0" w:color="F40909" w:themeColor="accent1" w:themeTint="BF"/>
        <w:bottom w:val="single" w:sz="8" w:space="0" w:color="F40909" w:themeColor="accent1" w:themeTint="BF"/>
        <w:right w:val="single" w:sz="8" w:space="0" w:color="F40909" w:themeColor="accent1" w:themeTint="BF"/>
        <w:insideH w:val="single" w:sz="8" w:space="0" w:color="F4090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0909" w:themeColor="accent1" w:themeTint="BF"/>
          <w:left w:val="single" w:sz="8" w:space="0" w:color="F40909" w:themeColor="accent1" w:themeTint="BF"/>
          <w:bottom w:val="single" w:sz="8" w:space="0" w:color="F40909" w:themeColor="accent1" w:themeTint="BF"/>
          <w:right w:val="single" w:sz="8" w:space="0" w:color="F40909" w:themeColor="accent1" w:themeTint="BF"/>
          <w:insideH w:val="nil"/>
          <w:insideV w:val="nil"/>
        </w:tcBorders>
        <w:shd w:val="clear" w:color="auto" w:fill="A2060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0909" w:themeColor="accent1" w:themeTint="BF"/>
          <w:left w:val="single" w:sz="8" w:space="0" w:color="F40909" w:themeColor="accent1" w:themeTint="BF"/>
          <w:bottom w:val="single" w:sz="8" w:space="0" w:color="F40909" w:themeColor="accent1" w:themeTint="BF"/>
          <w:right w:val="single" w:sz="8" w:space="0" w:color="F4090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ADA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ADA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unhideWhenUsed/>
    <w:qFormat/>
    <w:tblPr>
      <w:tblBorders>
        <w:top w:val="single" w:sz="8" w:space="0" w:color="DB0707" w:themeColor="accent2" w:themeTint="BF"/>
        <w:left w:val="single" w:sz="8" w:space="0" w:color="DB0707" w:themeColor="accent2" w:themeTint="BF"/>
        <w:bottom w:val="single" w:sz="8" w:space="0" w:color="DB0707" w:themeColor="accent2" w:themeTint="BF"/>
        <w:right w:val="single" w:sz="8" w:space="0" w:color="DB0707" w:themeColor="accent2" w:themeTint="BF"/>
        <w:insideH w:val="single" w:sz="8" w:space="0" w:color="DB070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0707" w:themeColor="accent2" w:themeTint="BF"/>
          <w:left w:val="single" w:sz="8" w:space="0" w:color="DB0707" w:themeColor="accent2" w:themeTint="BF"/>
          <w:bottom w:val="single" w:sz="8" w:space="0" w:color="DB0707" w:themeColor="accent2" w:themeTint="BF"/>
          <w:right w:val="single" w:sz="8" w:space="0" w:color="DB0707" w:themeColor="accent2" w:themeTint="BF"/>
          <w:insideH w:val="nil"/>
          <w:insideV w:val="nil"/>
        </w:tcBorders>
        <w:shd w:val="clear" w:color="auto" w:fill="80040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0707" w:themeColor="accent2" w:themeTint="BF"/>
          <w:left w:val="single" w:sz="8" w:space="0" w:color="DB0707" w:themeColor="accent2" w:themeTint="BF"/>
          <w:bottom w:val="single" w:sz="8" w:space="0" w:color="DB0707" w:themeColor="accent2" w:themeTint="BF"/>
          <w:right w:val="single" w:sz="8" w:space="0" w:color="DB070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A4A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A4A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unhideWhenUsed/>
    <w:qFormat/>
    <w:tblPr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3" w:themeTint="BF"/>
          <w:left w:val="single" w:sz="8" w:space="0" w:color="FF1010" w:themeColor="accent3" w:themeTint="BF"/>
          <w:bottom w:val="single" w:sz="8" w:space="0" w:color="FF1010" w:themeColor="accent3" w:themeTint="BF"/>
          <w:right w:val="single" w:sz="8" w:space="0" w:color="FF101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unhideWhenUsed/>
    <w:qFormat/>
    <w:tblPr>
      <w:tblBorders>
        <w:top w:val="single" w:sz="8" w:space="0" w:color="EDB0B0" w:themeColor="accent4" w:themeTint="BF"/>
        <w:left w:val="single" w:sz="8" w:space="0" w:color="EDB0B0" w:themeColor="accent4" w:themeTint="BF"/>
        <w:bottom w:val="single" w:sz="8" w:space="0" w:color="EDB0B0" w:themeColor="accent4" w:themeTint="BF"/>
        <w:right w:val="single" w:sz="8" w:space="0" w:color="EDB0B0" w:themeColor="accent4" w:themeTint="BF"/>
        <w:insideH w:val="single" w:sz="8" w:space="0" w:color="EDB0B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B0B0" w:themeColor="accent4" w:themeTint="BF"/>
          <w:left w:val="single" w:sz="8" w:space="0" w:color="EDB0B0" w:themeColor="accent4" w:themeTint="BF"/>
          <w:bottom w:val="single" w:sz="8" w:space="0" w:color="EDB0B0" w:themeColor="accent4" w:themeTint="BF"/>
          <w:right w:val="single" w:sz="8" w:space="0" w:color="EDB0B0" w:themeColor="accent4" w:themeTint="BF"/>
          <w:insideH w:val="nil"/>
          <w:insideV w:val="nil"/>
        </w:tcBorders>
        <w:shd w:val="clear" w:color="auto" w:fill="E897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B0B0" w:themeColor="accent4" w:themeTint="BF"/>
          <w:left w:val="single" w:sz="8" w:space="0" w:color="EDB0B0" w:themeColor="accent4" w:themeTint="BF"/>
          <w:bottom w:val="single" w:sz="8" w:space="0" w:color="EDB0B0" w:themeColor="accent4" w:themeTint="BF"/>
          <w:right w:val="single" w:sz="8" w:space="0" w:color="EDB0B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5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5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unhideWhenUsed/>
    <w:qFormat/>
    <w:tblPr>
      <w:tblBorders>
        <w:top w:val="single" w:sz="8" w:space="0" w:color="FFDADC" w:themeColor="accent5" w:themeTint="BF"/>
        <w:left w:val="single" w:sz="8" w:space="0" w:color="FFDADC" w:themeColor="accent5" w:themeTint="BF"/>
        <w:bottom w:val="single" w:sz="8" w:space="0" w:color="FFDADC" w:themeColor="accent5" w:themeTint="BF"/>
        <w:right w:val="single" w:sz="8" w:space="0" w:color="FFDADC" w:themeColor="accent5" w:themeTint="BF"/>
        <w:insideH w:val="single" w:sz="8" w:space="0" w:color="FFDAD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ADC" w:themeColor="accent5" w:themeTint="BF"/>
          <w:left w:val="single" w:sz="8" w:space="0" w:color="FFDADC" w:themeColor="accent5" w:themeTint="BF"/>
          <w:bottom w:val="single" w:sz="8" w:space="0" w:color="FFDADC" w:themeColor="accent5" w:themeTint="BF"/>
          <w:right w:val="single" w:sz="8" w:space="0" w:color="FFDADC" w:themeColor="accent5" w:themeTint="BF"/>
          <w:insideH w:val="nil"/>
          <w:insideV w:val="nil"/>
        </w:tcBorders>
        <w:shd w:val="clear" w:color="auto" w:fill="FFCED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ADC" w:themeColor="accent5" w:themeTint="BF"/>
          <w:left w:val="single" w:sz="8" w:space="0" w:color="FFDADC" w:themeColor="accent5" w:themeTint="BF"/>
          <w:bottom w:val="single" w:sz="8" w:space="0" w:color="FFDADC" w:themeColor="accent5" w:themeTint="BF"/>
          <w:right w:val="single" w:sz="8" w:space="0" w:color="FFDAD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unhideWhenUsed/>
    <w:qFormat/>
    <w:tblPr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6" w:themeTint="BF"/>
          <w:left w:val="single" w:sz="8" w:space="0" w:color="8C8C8C" w:themeColor="accent6" w:themeTint="BF"/>
          <w:bottom w:val="single" w:sz="8" w:space="0" w:color="8C8C8C" w:themeColor="accent6" w:themeTint="BF"/>
          <w:right w:val="single" w:sz="8" w:space="0" w:color="8C8C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060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060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060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040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040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040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7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7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7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ED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ED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ED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unhideWhenUsed/>
    <w:qFormat/>
    <w:rPr>
      <w:color w:val="000000" w:themeColor="text1"/>
    </w:rPr>
    <w:tblPr>
      <w:tblBorders>
        <w:top w:val="single" w:sz="8" w:space="0" w:color="A20606" w:themeColor="accent1"/>
        <w:bottom w:val="single" w:sz="8" w:space="0" w:color="A2060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0606" w:themeColor="accent1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A20606" w:themeColor="accent1"/>
          <w:bottom w:val="single" w:sz="8" w:space="0" w:color="A2060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0606" w:themeColor="accent1"/>
          <w:bottom w:val="single" w:sz="8" w:space="0" w:color="A20606" w:themeColor="accent1"/>
        </w:tcBorders>
      </w:tcPr>
    </w:tblStylePr>
    <w:tblStylePr w:type="band1Vert">
      <w:tblPr/>
      <w:tcPr>
        <w:shd w:val="clear" w:color="auto" w:fill="FCADAD" w:themeFill="accent1" w:themeFillTint="3F"/>
      </w:tcPr>
    </w:tblStylePr>
    <w:tblStylePr w:type="band1Horz">
      <w:tblPr/>
      <w:tcPr>
        <w:shd w:val="clear" w:color="auto" w:fill="FCADAD" w:themeFill="accent1" w:themeFillTint="3F"/>
      </w:tcPr>
    </w:tblStylePr>
  </w:style>
  <w:style w:type="table" w:styleId="1-20">
    <w:name w:val="Medium List 1 Accent 2"/>
    <w:basedOn w:val="a3"/>
    <w:uiPriority w:val="65"/>
    <w:unhideWhenUsed/>
    <w:qFormat/>
    <w:rPr>
      <w:color w:val="000000" w:themeColor="text1"/>
    </w:rPr>
    <w:tblPr>
      <w:tblBorders>
        <w:top w:val="single" w:sz="8" w:space="0" w:color="800404" w:themeColor="accent2"/>
        <w:bottom w:val="single" w:sz="8" w:space="0" w:color="80040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0404" w:themeColor="accent2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800404" w:themeColor="accent2"/>
          <w:bottom w:val="single" w:sz="8" w:space="0" w:color="80040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0404" w:themeColor="accent2"/>
          <w:bottom w:val="single" w:sz="8" w:space="0" w:color="800404" w:themeColor="accent2"/>
        </w:tcBorders>
      </w:tcPr>
    </w:tblStylePr>
    <w:tblStylePr w:type="band1Vert">
      <w:tblPr/>
      <w:tcPr>
        <w:shd w:val="clear" w:color="auto" w:fill="FCA4A4" w:themeFill="accent2" w:themeFillTint="3F"/>
      </w:tcPr>
    </w:tblStylePr>
    <w:tblStylePr w:type="band1Horz">
      <w:tblPr/>
      <w:tcPr>
        <w:shd w:val="clear" w:color="auto" w:fill="FCA4A4" w:themeFill="accent2" w:themeFillTint="3F"/>
      </w:tcPr>
    </w:tblStylePr>
  </w:style>
  <w:style w:type="table" w:styleId="1-30">
    <w:name w:val="Medium List 1 Accent 3"/>
    <w:basedOn w:val="a3"/>
    <w:uiPriority w:val="65"/>
    <w:unhideWhenUsed/>
    <w:qFormat/>
    <w:rPr>
      <w:color w:val="000000" w:themeColor="text1"/>
    </w:rPr>
    <w:tblPr>
      <w:tblBorders>
        <w:top w:val="single" w:sz="8" w:space="0" w:color="C00000" w:themeColor="accent3"/>
        <w:bottom w:val="single" w:sz="8" w:space="0" w:color="C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0" w:themeColor="accent3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0" w:themeColor="accent3"/>
          <w:bottom w:val="single" w:sz="8" w:space="0" w:color="C00000" w:themeColor="accent3"/>
        </w:tcBorders>
      </w:tcPr>
    </w:tblStylePr>
    <w:tblStylePr w:type="band1Vert">
      <w:tblPr/>
      <w:tcPr>
        <w:shd w:val="clear" w:color="auto" w:fill="FFB0B0" w:themeFill="accent3" w:themeFillTint="3F"/>
      </w:tcPr>
    </w:tblStylePr>
    <w:tblStylePr w:type="band1Horz">
      <w:tblPr/>
      <w:tcPr>
        <w:shd w:val="clear" w:color="auto" w:fill="FFB0B0" w:themeFill="accent3" w:themeFillTint="3F"/>
      </w:tcPr>
    </w:tblStylePr>
  </w:style>
  <w:style w:type="table" w:styleId="1-40">
    <w:name w:val="Medium List 1 Accent 4"/>
    <w:basedOn w:val="a3"/>
    <w:uiPriority w:val="65"/>
    <w:unhideWhenUsed/>
    <w:qFormat/>
    <w:rPr>
      <w:color w:val="000000" w:themeColor="text1"/>
    </w:rPr>
    <w:tblPr>
      <w:tblBorders>
        <w:top w:val="single" w:sz="8" w:space="0" w:color="E89797" w:themeColor="accent4"/>
        <w:bottom w:val="single" w:sz="8" w:space="0" w:color="E897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797" w:themeColor="accent4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E89797" w:themeColor="accent4"/>
          <w:bottom w:val="single" w:sz="8" w:space="0" w:color="E897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797" w:themeColor="accent4"/>
          <w:bottom w:val="single" w:sz="8" w:space="0" w:color="E89797" w:themeColor="accent4"/>
        </w:tcBorders>
      </w:tcPr>
    </w:tblStylePr>
    <w:tblStylePr w:type="band1Vert">
      <w:tblPr/>
      <w:tcPr>
        <w:shd w:val="clear" w:color="auto" w:fill="F9E5E5" w:themeFill="accent4" w:themeFillTint="3F"/>
      </w:tcPr>
    </w:tblStylePr>
    <w:tblStylePr w:type="band1Horz">
      <w:tblPr/>
      <w:tcPr>
        <w:shd w:val="clear" w:color="auto" w:fill="F9E5E5" w:themeFill="accent4" w:themeFillTint="3F"/>
      </w:tcPr>
    </w:tblStylePr>
  </w:style>
  <w:style w:type="table" w:styleId="1-50">
    <w:name w:val="Medium List 1 Accent 5"/>
    <w:basedOn w:val="a3"/>
    <w:uiPriority w:val="65"/>
    <w:unhideWhenUsed/>
    <w:qFormat/>
    <w:rPr>
      <w:color w:val="000000" w:themeColor="text1"/>
    </w:rPr>
    <w:tblPr>
      <w:tblBorders>
        <w:top w:val="single" w:sz="8" w:space="0" w:color="FFCED2" w:themeColor="accent5"/>
        <w:bottom w:val="single" w:sz="8" w:space="0" w:color="FFCED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ED2" w:themeColor="accent5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FFCED2" w:themeColor="accent5"/>
          <w:bottom w:val="single" w:sz="8" w:space="0" w:color="FFCED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ED2" w:themeColor="accent5"/>
          <w:bottom w:val="single" w:sz="8" w:space="0" w:color="FFCED2" w:themeColor="accent5"/>
        </w:tcBorders>
      </w:tcPr>
    </w:tblStylePr>
    <w:tblStylePr w:type="band1Vert">
      <w:tblPr/>
      <w:tcPr>
        <w:shd w:val="clear" w:color="auto" w:fill="FFF2F3" w:themeFill="accent5" w:themeFillTint="3F"/>
      </w:tcPr>
    </w:tblStylePr>
    <w:tblStylePr w:type="band1Horz">
      <w:tblPr/>
      <w:tcPr>
        <w:shd w:val="clear" w:color="auto" w:fill="FFF2F3" w:themeFill="accent5" w:themeFillTint="3F"/>
      </w:tcPr>
    </w:tblStylePr>
  </w:style>
  <w:style w:type="table" w:styleId="1-60">
    <w:name w:val="Medium List 1 Accent 6"/>
    <w:basedOn w:val="a3"/>
    <w:uiPriority w:val="65"/>
    <w:unhideWhenUsed/>
    <w:qFormat/>
    <w:rPr>
      <w:color w:val="000000" w:themeColor="text1"/>
    </w:rPr>
    <w:tblPr>
      <w:tblBorders>
        <w:top w:val="single" w:sz="8" w:space="0" w:color="666666" w:themeColor="accent6"/>
        <w:bottom w:val="single" w:sz="8" w:space="0" w:color="6666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6"/>
        </w:tcBorders>
      </w:tcPr>
    </w:tblStylePr>
    <w:tblStylePr w:type="lastRow">
      <w:rPr>
        <w:b/>
        <w:bCs/>
        <w:color w:val="C00000" w:themeColor="text2"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6"/>
          <w:bottom w:val="single" w:sz="8" w:space="0" w:color="666666" w:themeColor="accent6"/>
        </w:tcBorders>
      </w:tcPr>
    </w:tblStylePr>
    <w:tblStylePr w:type="band1Vert">
      <w:tblPr/>
      <w:tcPr>
        <w:shd w:val="clear" w:color="auto" w:fill="D9D9D9" w:themeFill="accent6" w:themeFillTint="3F"/>
      </w:tcPr>
    </w:tblStylePr>
    <w:tblStylePr w:type="band1Horz">
      <w:tblPr/>
      <w:tcPr>
        <w:shd w:val="clear" w:color="auto" w:fill="D9D9D9" w:themeFill="accent6" w:themeFillTint="3F"/>
      </w:tcPr>
    </w:tblStylePr>
  </w:style>
  <w:style w:type="table" w:styleId="2f6">
    <w:name w:val="Medium List 2"/>
    <w:basedOn w:val="a3"/>
    <w:uiPriority w:val="66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20606" w:themeColor="accent1"/>
        <w:left w:val="single" w:sz="8" w:space="0" w:color="A20606" w:themeColor="accent1"/>
        <w:bottom w:val="single" w:sz="8" w:space="0" w:color="A20606" w:themeColor="accent1"/>
        <w:right w:val="single" w:sz="8" w:space="0" w:color="A2060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060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060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060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060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DA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ADA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0404" w:themeColor="accent2"/>
        <w:left w:val="single" w:sz="8" w:space="0" w:color="800404" w:themeColor="accent2"/>
        <w:bottom w:val="single" w:sz="8" w:space="0" w:color="800404" w:themeColor="accent2"/>
        <w:right w:val="single" w:sz="8" w:space="0" w:color="80040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040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040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040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040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4A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A4A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0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89797" w:themeColor="accent4"/>
        <w:left w:val="single" w:sz="8" w:space="0" w:color="E89797" w:themeColor="accent4"/>
        <w:bottom w:val="single" w:sz="8" w:space="0" w:color="E89797" w:themeColor="accent4"/>
        <w:right w:val="single" w:sz="8" w:space="0" w:color="E897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7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97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7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7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5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5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ED2" w:themeColor="accent5"/>
        <w:left w:val="single" w:sz="8" w:space="0" w:color="FFCED2" w:themeColor="accent5"/>
        <w:bottom w:val="single" w:sz="8" w:space="0" w:color="FFCED2" w:themeColor="accent5"/>
        <w:right w:val="single" w:sz="8" w:space="0" w:color="FFCED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ED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ED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ED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ED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666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unhideWhenUsed/>
    <w:qFormat/>
    <w:tblPr>
      <w:tblBorders>
        <w:top w:val="single" w:sz="8" w:space="0" w:color="F40909" w:themeColor="accent1" w:themeTint="BF"/>
        <w:left w:val="single" w:sz="8" w:space="0" w:color="F40909" w:themeColor="accent1" w:themeTint="BF"/>
        <w:bottom w:val="single" w:sz="8" w:space="0" w:color="F40909" w:themeColor="accent1" w:themeTint="BF"/>
        <w:right w:val="single" w:sz="8" w:space="0" w:color="F40909" w:themeColor="accent1" w:themeTint="BF"/>
        <w:insideH w:val="single" w:sz="8" w:space="0" w:color="F40909" w:themeColor="accent1" w:themeTint="BF"/>
        <w:insideV w:val="single" w:sz="8" w:space="0" w:color="F40909" w:themeColor="accent1" w:themeTint="BF"/>
      </w:tblBorders>
    </w:tblPr>
    <w:tcPr>
      <w:shd w:val="clear" w:color="auto" w:fill="FCADA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090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5A5A" w:themeFill="accent1" w:themeFillTint="7F"/>
      </w:tcPr>
    </w:tblStylePr>
    <w:tblStylePr w:type="band1Horz">
      <w:tblPr/>
      <w:tcPr>
        <w:shd w:val="clear" w:color="auto" w:fill="F95A5A" w:themeFill="accent1" w:themeFillTint="7F"/>
      </w:tcPr>
    </w:tblStylePr>
  </w:style>
  <w:style w:type="table" w:styleId="1-21">
    <w:name w:val="Medium Grid 1 Accent 2"/>
    <w:basedOn w:val="a3"/>
    <w:uiPriority w:val="67"/>
    <w:unhideWhenUsed/>
    <w:qFormat/>
    <w:tblPr>
      <w:tblBorders>
        <w:top w:val="single" w:sz="8" w:space="0" w:color="DB0707" w:themeColor="accent2" w:themeTint="BF"/>
        <w:left w:val="single" w:sz="8" w:space="0" w:color="DB0707" w:themeColor="accent2" w:themeTint="BF"/>
        <w:bottom w:val="single" w:sz="8" w:space="0" w:color="DB0707" w:themeColor="accent2" w:themeTint="BF"/>
        <w:right w:val="single" w:sz="8" w:space="0" w:color="DB0707" w:themeColor="accent2" w:themeTint="BF"/>
        <w:insideH w:val="single" w:sz="8" w:space="0" w:color="DB0707" w:themeColor="accent2" w:themeTint="BF"/>
        <w:insideV w:val="single" w:sz="8" w:space="0" w:color="DB0707" w:themeColor="accent2" w:themeTint="BF"/>
      </w:tblBorders>
    </w:tblPr>
    <w:tcPr>
      <w:shd w:val="clear" w:color="auto" w:fill="FCA4A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070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4848" w:themeFill="accent2" w:themeFillTint="7F"/>
      </w:tcPr>
    </w:tblStylePr>
    <w:tblStylePr w:type="band1Horz">
      <w:tblPr/>
      <w:tcPr>
        <w:shd w:val="clear" w:color="auto" w:fill="F94848" w:themeFill="accent2" w:themeFillTint="7F"/>
      </w:tcPr>
    </w:tblStylePr>
  </w:style>
  <w:style w:type="table" w:styleId="1-31">
    <w:name w:val="Medium Grid 1 Accent 3"/>
    <w:basedOn w:val="a3"/>
    <w:uiPriority w:val="67"/>
    <w:unhideWhenUsed/>
    <w:qFormat/>
    <w:tblPr>
      <w:tblBorders>
        <w:top w:val="single" w:sz="8" w:space="0" w:color="FF1010" w:themeColor="accent3" w:themeTint="BF"/>
        <w:left w:val="single" w:sz="8" w:space="0" w:color="FF1010" w:themeColor="accent3" w:themeTint="BF"/>
        <w:bottom w:val="single" w:sz="8" w:space="0" w:color="FF1010" w:themeColor="accent3" w:themeTint="BF"/>
        <w:right w:val="single" w:sz="8" w:space="0" w:color="FF1010" w:themeColor="accent3" w:themeTint="BF"/>
        <w:insideH w:val="single" w:sz="8" w:space="0" w:color="FF1010" w:themeColor="accent3" w:themeTint="BF"/>
        <w:insideV w:val="single" w:sz="8" w:space="0" w:color="FF1010" w:themeColor="accent3" w:themeTint="BF"/>
      </w:tblBorders>
    </w:tblPr>
    <w:tcPr>
      <w:shd w:val="clear" w:color="auto" w:fill="FFB0B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1-41">
    <w:name w:val="Medium Grid 1 Accent 4"/>
    <w:basedOn w:val="a3"/>
    <w:uiPriority w:val="67"/>
    <w:unhideWhenUsed/>
    <w:qFormat/>
    <w:tblPr>
      <w:tblBorders>
        <w:top w:val="single" w:sz="8" w:space="0" w:color="EDB0B0" w:themeColor="accent4" w:themeTint="BF"/>
        <w:left w:val="single" w:sz="8" w:space="0" w:color="EDB0B0" w:themeColor="accent4" w:themeTint="BF"/>
        <w:bottom w:val="single" w:sz="8" w:space="0" w:color="EDB0B0" w:themeColor="accent4" w:themeTint="BF"/>
        <w:right w:val="single" w:sz="8" w:space="0" w:color="EDB0B0" w:themeColor="accent4" w:themeTint="BF"/>
        <w:insideH w:val="single" w:sz="8" w:space="0" w:color="EDB0B0" w:themeColor="accent4" w:themeTint="BF"/>
        <w:insideV w:val="single" w:sz="8" w:space="0" w:color="EDB0B0" w:themeColor="accent4" w:themeTint="BF"/>
      </w:tblBorders>
    </w:tblPr>
    <w:tcPr>
      <w:shd w:val="clear" w:color="auto" w:fill="F9E5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B0B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7F"/>
      </w:tcPr>
    </w:tblStylePr>
    <w:tblStylePr w:type="band1Horz">
      <w:tblPr/>
      <w:tcPr>
        <w:shd w:val="clear" w:color="auto" w:fill="F3CBCB" w:themeFill="accent4" w:themeFillTint="7F"/>
      </w:tcPr>
    </w:tblStylePr>
  </w:style>
  <w:style w:type="table" w:styleId="1-51">
    <w:name w:val="Medium Grid 1 Accent 5"/>
    <w:basedOn w:val="a3"/>
    <w:uiPriority w:val="67"/>
    <w:unhideWhenUsed/>
    <w:qFormat/>
    <w:tblPr>
      <w:tblBorders>
        <w:top w:val="single" w:sz="8" w:space="0" w:color="FFDADC" w:themeColor="accent5" w:themeTint="BF"/>
        <w:left w:val="single" w:sz="8" w:space="0" w:color="FFDADC" w:themeColor="accent5" w:themeTint="BF"/>
        <w:bottom w:val="single" w:sz="8" w:space="0" w:color="FFDADC" w:themeColor="accent5" w:themeTint="BF"/>
        <w:right w:val="single" w:sz="8" w:space="0" w:color="FFDADC" w:themeColor="accent5" w:themeTint="BF"/>
        <w:insideH w:val="single" w:sz="8" w:space="0" w:color="FFDADC" w:themeColor="accent5" w:themeTint="BF"/>
        <w:insideV w:val="single" w:sz="8" w:space="0" w:color="FFDADC" w:themeColor="accent5" w:themeTint="BF"/>
      </w:tblBorders>
    </w:tblPr>
    <w:tcPr>
      <w:shd w:val="clear" w:color="auto" w:fill="FF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AD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8" w:themeFill="accent5" w:themeFillTint="7F"/>
      </w:tcPr>
    </w:tblStylePr>
    <w:tblStylePr w:type="band1Horz">
      <w:tblPr/>
      <w:tcPr>
        <w:shd w:val="clear" w:color="auto" w:fill="FFE6E8" w:themeFill="accent5" w:themeFillTint="7F"/>
      </w:tcPr>
    </w:tblStylePr>
  </w:style>
  <w:style w:type="table" w:styleId="1-61">
    <w:name w:val="Medium Grid 1 Accent 6"/>
    <w:basedOn w:val="a3"/>
    <w:uiPriority w:val="67"/>
    <w:unhideWhenUsed/>
    <w:qFormat/>
    <w:tblPr>
      <w:tblBorders>
        <w:top w:val="single" w:sz="8" w:space="0" w:color="8C8C8C" w:themeColor="accent6" w:themeTint="BF"/>
        <w:left w:val="single" w:sz="8" w:space="0" w:color="8C8C8C" w:themeColor="accent6" w:themeTint="BF"/>
        <w:bottom w:val="single" w:sz="8" w:space="0" w:color="8C8C8C" w:themeColor="accent6" w:themeTint="BF"/>
        <w:right w:val="single" w:sz="8" w:space="0" w:color="8C8C8C" w:themeColor="accent6" w:themeTint="BF"/>
        <w:insideH w:val="single" w:sz="8" w:space="0" w:color="8C8C8C" w:themeColor="accent6" w:themeTint="BF"/>
        <w:insideV w:val="single" w:sz="8" w:space="0" w:color="8C8C8C" w:themeColor="accent6" w:themeTint="BF"/>
      </w:tblBorders>
    </w:tblPr>
    <w:tcPr>
      <w:shd w:val="clear" w:color="auto" w:fill="D9D9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table" w:styleId="2f7">
    <w:name w:val="Medium Grid 2"/>
    <w:basedOn w:val="a3"/>
    <w:uiPriority w:val="68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20606" w:themeColor="accent1"/>
        <w:left w:val="single" w:sz="8" w:space="0" w:color="A20606" w:themeColor="accent1"/>
        <w:bottom w:val="single" w:sz="8" w:space="0" w:color="A20606" w:themeColor="accent1"/>
        <w:right w:val="single" w:sz="8" w:space="0" w:color="A20606" w:themeColor="accent1"/>
        <w:insideH w:val="single" w:sz="8" w:space="0" w:color="A20606" w:themeColor="accent1"/>
        <w:insideV w:val="single" w:sz="8" w:space="0" w:color="A20606" w:themeColor="accent1"/>
      </w:tblBorders>
    </w:tblPr>
    <w:tcPr>
      <w:shd w:val="clear" w:color="auto" w:fill="FCADA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DED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BCBC" w:themeFill="accent1" w:themeFillTint="33"/>
      </w:tcPr>
    </w:tblStylePr>
    <w:tblStylePr w:type="band1Vert">
      <w:tblPr/>
      <w:tcPr>
        <w:shd w:val="clear" w:color="auto" w:fill="F95A5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95A5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0404" w:themeColor="accent2"/>
        <w:left w:val="single" w:sz="8" w:space="0" w:color="800404" w:themeColor="accent2"/>
        <w:bottom w:val="single" w:sz="8" w:space="0" w:color="800404" w:themeColor="accent2"/>
        <w:right w:val="single" w:sz="8" w:space="0" w:color="800404" w:themeColor="accent2"/>
        <w:insideH w:val="single" w:sz="8" w:space="0" w:color="800404" w:themeColor="accent2"/>
        <w:insideV w:val="single" w:sz="8" w:space="0" w:color="800404" w:themeColor="accent2"/>
      </w:tblBorders>
    </w:tblPr>
    <w:tcPr>
      <w:shd w:val="clear" w:color="auto" w:fill="FCA4A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DAD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B5B5" w:themeFill="accent2" w:themeFillTint="33"/>
      </w:tcPr>
    </w:tblStylePr>
    <w:tblStylePr w:type="band1Vert">
      <w:tblPr/>
      <w:tcPr>
        <w:shd w:val="clear" w:color="auto" w:fill="F9484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9484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0000" w:themeColor="accent3"/>
        <w:left w:val="single" w:sz="8" w:space="0" w:color="C00000" w:themeColor="accent3"/>
        <w:bottom w:val="single" w:sz="8" w:space="0" w:color="C00000" w:themeColor="accent3"/>
        <w:right w:val="single" w:sz="8" w:space="0" w:color="C00000" w:themeColor="accent3"/>
        <w:insideH w:val="single" w:sz="8" w:space="0" w:color="C00000" w:themeColor="accent3"/>
        <w:insideV w:val="single" w:sz="8" w:space="0" w:color="C00000" w:themeColor="accent3"/>
      </w:tblBorders>
    </w:tblPr>
    <w:tcPr>
      <w:shd w:val="clear" w:color="auto" w:fill="FFB0B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3" w:themeFillTint="33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606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89797" w:themeColor="accent4"/>
        <w:left w:val="single" w:sz="8" w:space="0" w:color="E89797" w:themeColor="accent4"/>
        <w:bottom w:val="single" w:sz="8" w:space="0" w:color="E89797" w:themeColor="accent4"/>
        <w:right w:val="single" w:sz="8" w:space="0" w:color="E89797" w:themeColor="accent4"/>
        <w:insideH w:val="single" w:sz="8" w:space="0" w:color="E89797" w:themeColor="accent4"/>
        <w:insideV w:val="single" w:sz="8" w:space="0" w:color="E89797" w:themeColor="accent4"/>
      </w:tblBorders>
    </w:tblPr>
    <w:tcPr>
      <w:shd w:val="clear" w:color="auto" w:fill="F9E5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9E9" w:themeFill="accent4" w:themeFillTint="33"/>
      </w:tcPr>
    </w:tblStylePr>
    <w:tblStylePr w:type="band1Vert">
      <w:tblPr/>
      <w:tcPr>
        <w:shd w:val="clear" w:color="auto" w:fill="F3CBCB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3CB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ED2" w:themeColor="accent5"/>
        <w:left w:val="single" w:sz="8" w:space="0" w:color="FFCED2" w:themeColor="accent5"/>
        <w:bottom w:val="single" w:sz="8" w:space="0" w:color="FFCED2" w:themeColor="accent5"/>
        <w:right w:val="single" w:sz="8" w:space="0" w:color="FFCED2" w:themeColor="accent5"/>
        <w:insideH w:val="single" w:sz="8" w:space="0" w:color="FFCED2" w:themeColor="accent5"/>
        <w:insideV w:val="single" w:sz="8" w:space="0" w:color="FFCED2" w:themeColor="accent5"/>
      </w:tblBorders>
    </w:tblPr>
    <w:tcPr>
      <w:shd w:val="clear" w:color="auto" w:fill="FF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5" w:themeFill="accent5" w:themeFillTint="33"/>
      </w:tcPr>
    </w:tblStylePr>
    <w:tblStylePr w:type="band1Vert">
      <w:tblPr/>
      <w:tcPr>
        <w:shd w:val="clear" w:color="auto" w:fill="FFE6E8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6E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66666" w:themeColor="accent6"/>
        <w:left w:val="single" w:sz="8" w:space="0" w:color="666666" w:themeColor="accent6"/>
        <w:bottom w:val="single" w:sz="8" w:space="0" w:color="666666" w:themeColor="accent6"/>
        <w:right w:val="single" w:sz="8" w:space="0" w:color="666666" w:themeColor="accent6"/>
        <w:insideH w:val="single" w:sz="8" w:space="0" w:color="666666" w:themeColor="accent6"/>
        <w:insideV w:val="single" w:sz="8" w:space="0" w:color="666666" w:themeColor="accent6"/>
      </w:tblBorders>
    </w:tblPr>
    <w:tcPr>
      <w:shd w:val="clear" w:color="auto" w:fill="D9D9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6" w:themeFillTint="33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2B2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ADA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2060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2060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060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060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5A5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95A5A" w:themeFill="accent1" w:themeFillTint="7F"/>
      </w:tcPr>
    </w:tblStylePr>
  </w:style>
  <w:style w:type="table" w:styleId="3-2">
    <w:name w:val="Medium Grid 3 Accent 2"/>
    <w:basedOn w:val="a3"/>
    <w:uiPriority w:val="69"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A4A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040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040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040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040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484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94848" w:themeFill="accent2" w:themeFillTint="7F"/>
      </w:tcPr>
    </w:tblStylePr>
  </w:style>
  <w:style w:type="table" w:styleId="3-3">
    <w:name w:val="Medium Grid 3 Accent 3"/>
    <w:basedOn w:val="a3"/>
    <w:uiPriority w:val="69"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6060" w:themeFill="accent3" w:themeFillTint="7F"/>
      </w:tcPr>
    </w:tblStylePr>
  </w:style>
  <w:style w:type="table" w:styleId="3-4">
    <w:name w:val="Medium Grid 3 Accent 4"/>
    <w:basedOn w:val="a3"/>
    <w:uiPriority w:val="69"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5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897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897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7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7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B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3CBCB" w:themeFill="accent4" w:themeFillTint="7F"/>
      </w:tcPr>
    </w:tblStylePr>
  </w:style>
  <w:style w:type="table" w:styleId="3-5">
    <w:name w:val="Medium Grid 3 Accent 5"/>
    <w:basedOn w:val="a3"/>
    <w:uiPriority w:val="69"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ED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ED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ED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ED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6E8" w:themeFill="accent5" w:themeFillTint="7F"/>
      </w:tcPr>
    </w:tblStylePr>
  </w:style>
  <w:style w:type="table" w:styleId="3-6">
    <w:name w:val="Medium Grid 3 Accent 6"/>
    <w:basedOn w:val="a3"/>
    <w:uiPriority w:val="69"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666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666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2B2B2" w:themeFill="accent6" w:themeFillTint="7F"/>
      </w:tcPr>
    </w:tblStylePr>
  </w:style>
  <w:style w:type="table" w:styleId="affffd">
    <w:name w:val="Dark List"/>
    <w:basedOn w:val="a3"/>
    <w:uiPriority w:val="70"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unhideWhenUsed/>
    <w:qFormat/>
    <w:rPr>
      <w:color w:val="FFFFFF" w:themeColor="background1"/>
    </w:rPr>
    <w:tblPr/>
    <w:tcPr>
      <w:shd w:val="clear" w:color="auto" w:fill="A2060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03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040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040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040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0404" w:themeFill="accent1" w:themeFillShade="BF"/>
      </w:tcPr>
    </w:tblStylePr>
  </w:style>
  <w:style w:type="table" w:styleId="-22">
    <w:name w:val="Dark List Accent 2"/>
    <w:basedOn w:val="a3"/>
    <w:uiPriority w:val="70"/>
    <w:unhideWhenUsed/>
    <w:qFormat/>
    <w:rPr>
      <w:color w:val="FFFFFF" w:themeColor="background1"/>
    </w:rPr>
    <w:tblPr/>
    <w:tcPr>
      <w:shd w:val="clear" w:color="auto" w:fill="80040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20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030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030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030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0303" w:themeFill="accent2" w:themeFillShade="BF"/>
      </w:tcPr>
    </w:tblStylePr>
  </w:style>
  <w:style w:type="table" w:styleId="-32">
    <w:name w:val="Dark List Accent 3"/>
    <w:basedOn w:val="a3"/>
    <w:uiPriority w:val="70"/>
    <w:unhideWhenUsed/>
    <w:qFormat/>
    <w:rPr>
      <w:color w:val="FFFFFF" w:themeColor="background1"/>
    </w:rPr>
    <w:tblPr/>
    <w:tcPr>
      <w:shd w:val="clear" w:color="auto" w:fill="C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3" w:themeFillShade="BF"/>
      </w:tcPr>
    </w:tblStylePr>
  </w:style>
  <w:style w:type="table" w:styleId="-42">
    <w:name w:val="Dark List Accent 4"/>
    <w:basedOn w:val="a3"/>
    <w:uiPriority w:val="70"/>
    <w:unhideWhenUsed/>
    <w:qFormat/>
    <w:rPr>
      <w:color w:val="FFFFFF" w:themeColor="background1"/>
    </w:rPr>
    <w:tblPr/>
    <w:tcPr>
      <w:shd w:val="clear" w:color="auto" w:fill="E897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22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48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48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48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4848" w:themeFill="accent4" w:themeFillShade="BF"/>
      </w:tcPr>
    </w:tblStylePr>
  </w:style>
  <w:style w:type="table" w:styleId="-52">
    <w:name w:val="Dark List Accent 5"/>
    <w:basedOn w:val="a3"/>
    <w:uiPriority w:val="70"/>
    <w:unhideWhenUsed/>
    <w:qFormat/>
    <w:rPr>
      <w:color w:val="FFFFFF" w:themeColor="background1"/>
    </w:rPr>
    <w:tblPr/>
    <w:tcPr>
      <w:shd w:val="clear" w:color="auto" w:fill="FFCED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A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A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A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A66" w:themeFill="accent5" w:themeFillShade="BF"/>
      </w:tcPr>
    </w:tblStylePr>
  </w:style>
  <w:style w:type="table" w:styleId="-62">
    <w:name w:val="Dark List Accent 6"/>
    <w:basedOn w:val="a3"/>
    <w:uiPriority w:val="70"/>
    <w:unhideWhenUsed/>
    <w:qFormat/>
    <w:rPr>
      <w:color w:val="FFFFFF" w:themeColor="background1"/>
    </w:rPr>
    <w:tblPr/>
    <w:tcPr>
      <w:shd w:val="clear" w:color="auto" w:fill="6666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BF"/>
      </w:tcPr>
    </w:tblStylePr>
  </w:style>
  <w:style w:type="table" w:styleId="affffe">
    <w:name w:val="Colorful Shading"/>
    <w:basedOn w:val="a3"/>
    <w:uiPriority w:val="71"/>
    <w:unhideWhenUsed/>
    <w:qFormat/>
    <w:rPr>
      <w:color w:val="000000" w:themeColor="text1"/>
    </w:rPr>
    <w:tblPr>
      <w:tblBorders>
        <w:top w:val="single" w:sz="24" w:space="0" w:color="80040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040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unhideWhenUsed/>
    <w:qFormat/>
    <w:rPr>
      <w:color w:val="000000" w:themeColor="text1"/>
    </w:rPr>
    <w:tblPr>
      <w:tblBorders>
        <w:top w:val="single" w:sz="24" w:space="0" w:color="800404" w:themeColor="accent2"/>
        <w:left w:val="single" w:sz="4" w:space="0" w:color="A20606" w:themeColor="accent1"/>
        <w:bottom w:val="single" w:sz="4" w:space="0" w:color="A20606" w:themeColor="accent1"/>
        <w:right w:val="single" w:sz="4" w:space="0" w:color="A2060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ED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040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030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1030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0303" w:themeFill="accent1" w:themeFillShade="99"/>
      </w:tcPr>
    </w:tblStylePr>
    <w:tblStylePr w:type="band1Vert">
      <w:tblPr/>
      <w:tcPr>
        <w:shd w:val="clear" w:color="auto" w:fill="FA7A7A" w:themeFill="accent1" w:themeFillTint="66"/>
      </w:tcPr>
    </w:tblStylePr>
    <w:tblStylePr w:type="band1Horz">
      <w:tblPr/>
      <w:tcPr>
        <w:shd w:val="clear" w:color="auto" w:fill="F95A5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unhideWhenUsed/>
    <w:qFormat/>
    <w:rPr>
      <w:color w:val="000000" w:themeColor="text1"/>
    </w:rPr>
    <w:tblPr>
      <w:tblBorders>
        <w:top w:val="single" w:sz="24" w:space="0" w:color="800404" w:themeColor="accent2"/>
        <w:left w:val="single" w:sz="4" w:space="0" w:color="800404" w:themeColor="accent2"/>
        <w:bottom w:val="single" w:sz="4" w:space="0" w:color="800404" w:themeColor="accent2"/>
        <w:right w:val="single" w:sz="4" w:space="0" w:color="80040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AD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040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020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020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0202" w:themeFill="accent2" w:themeFillShade="99"/>
      </w:tcPr>
    </w:tblStylePr>
    <w:tblStylePr w:type="band1Vert">
      <w:tblPr/>
      <w:tcPr>
        <w:shd w:val="clear" w:color="auto" w:fill="FA6C6C" w:themeFill="accent2" w:themeFillTint="66"/>
      </w:tcPr>
    </w:tblStylePr>
    <w:tblStylePr w:type="band1Horz">
      <w:tblPr/>
      <w:tcPr>
        <w:shd w:val="clear" w:color="auto" w:fill="F9484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unhideWhenUsed/>
    <w:qFormat/>
    <w:rPr>
      <w:color w:val="000000" w:themeColor="text1"/>
    </w:rPr>
    <w:tblPr>
      <w:tblBorders>
        <w:top w:val="single" w:sz="24" w:space="0" w:color="E89797" w:themeColor="accent4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7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3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0000" w:themeFill="accent3" w:themeFillShade="99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-43">
    <w:name w:val="Colorful Shading Accent 4"/>
    <w:basedOn w:val="a3"/>
    <w:uiPriority w:val="71"/>
    <w:unhideWhenUsed/>
    <w:qFormat/>
    <w:rPr>
      <w:color w:val="000000" w:themeColor="text1"/>
    </w:rPr>
    <w:tblPr>
      <w:tblBorders>
        <w:top w:val="single" w:sz="24" w:space="0" w:color="C00000" w:themeColor="accent3"/>
        <w:left w:val="single" w:sz="4" w:space="0" w:color="E89797" w:themeColor="accent4"/>
        <w:bottom w:val="single" w:sz="4" w:space="0" w:color="E89797" w:themeColor="accent4"/>
        <w:right w:val="single" w:sz="4" w:space="0" w:color="E897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29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C29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2929" w:themeFill="accent4" w:themeFillShade="99"/>
      </w:tcPr>
    </w:tblStylePr>
    <w:tblStylePr w:type="band1Vert">
      <w:tblPr/>
      <w:tcPr>
        <w:shd w:val="clear" w:color="auto" w:fill="F5D5D5" w:themeFill="accent4" w:themeFillTint="66"/>
      </w:tcPr>
    </w:tblStylePr>
    <w:tblStylePr w:type="band1Horz">
      <w:tblPr/>
      <w:tcPr>
        <w:shd w:val="clear" w:color="auto" w:fill="F3CB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unhideWhenUsed/>
    <w:qFormat/>
    <w:rPr>
      <w:color w:val="000000" w:themeColor="text1"/>
    </w:rPr>
    <w:tblPr>
      <w:tblBorders>
        <w:top w:val="single" w:sz="24" w:space="0" w:color="666666" w:themeColor="accent6"/>
        <w:left w:val="single" w:sz="4" w:space="0" w:color="FFCED2" w:themeColor="accent5"/>
        <w:bottom w:val="single" w:sz="4" w:space="0" w:color="FFCED2" w:themeColor="accent5"/>
        <w:right w:val="single" w:sz="4" w:space="0" w:color="FFCED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2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FF152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27" w:themeFill="accent5" w:themeFillShade="99"/>
      </w:tcPr>
    </w:tblStylePr>
    <w:tblStylePr w:type="band1Vert">
      <w:tblPr/>
      <w:tcPr>
        <w:shd w:val="clear" w:color="auto" w:fill="FFEBEC" w:themeFill="accent5" w:themeFillTint="66"/>
      </w:tcPr>
    </w:tblStylePr>
    <w:tblStylePr w:type="band1Horz">
      <w:tblPr/>
      <w:tcPr>
        <w:shd w:val="clear" w:color="auto" w:fill="FFE6E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unhideWhenUsed/>
    <w:qFormat/>
    <w:rPr>
      <w:color w:val="000000" w:themeColor="text1"/>
    </w:rPr>
    <w:tblPr>
      <w:tblBorders>
        <w:top w:val="single" w:sz="24" w:space="0" w:color="FFCED2" w:themeColor="accent5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ED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D3D3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6" w:themeFillShade="99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B2B2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Colorful List"/>
    <w:basedOn w:val="a3"/>
    <w:uiPriority w:val="72"/>
    <w:unhideWhenUsed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0303" w:themeFill="accent2" w:themeFillShade="CC"/>
      </w:tcPr>
    </w:tblStylePr>
    <w:tblStylePr w:type="lastRow">
      <w:rPr>
        <w:b/>
        <w:bCs/>
        <w:color w:val="66030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unhideWhenUsed/>
    <w:qFormat/>
    <w:rPr>
      <w:color w:val="000000" w:themeColor="text1"/>
    </w:rPr>
    <w:tblPr/>
    <w:tcPr>
      <w:shd w:val="clear" w:color="auto" w:fill="FDDED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0303" w:themeFill="accent2" w:themeFillShade="CC"/>
      </w:tcPr>
    </w:tblStylePr>
    <w:tblStylePr w:type="lastRow">
      <w:rPr>
        <w:b/>
        <w:bCs/>
        <w:color w:val="66030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ADAD" w:themeFill="accent1" w:themeFillTint="3F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styleId="-24">
    <w:name w:val="Colorful List Accent 2"/>
    <w:basedOn w:val="a3"/>
    <w:uiPriority w:val="72"/>
    <w:unhideWhenUsed/>
    <w:qFormat/>
    <w:rPr>
      <w:color w:val="000000" w:themeColor="text1"/>
    </w:rPr>
    <w:tblPr/>
    <w:tcPr>
      <w:shd w:val="clear" w:color="auto" w:fill="FEDAD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0303" w:themeFill="accent2" w:themeFillShade="CC"/>
      </w:tcPr>
    </w:tblStylePr>
    <w:tblStylePr w:type="lastRow">
      <w:rPr>
        <w:b/>
        <w:bCs/>
        <w:color w:val="66030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A4A4" w:themeFill="accent2" w:themeFillTint="3F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styleId="-34">
    <w:name w:val="Colorful List Accent 3"/>
    <w:basedOn w:val="a3"/>
    <w:uiPriority w:val="72"/>
    <w:unhideWhenUsed/>
    <w:qFormat/>
    <w:rPr>
      <w:color w:val="000000" w:themeColor="text1"/>
    </w:rPr>
    <w:tblPr/>
    <w:tcPr>
      <w:shd w:val="clear" w:color="auto" w:fill="FFDFD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5858" w:themeFill="accent4" w:themeFillShade="CC"/>
      </w:tcPr>
    </w:tblStylePr>
    <w:tblStylePr w:type="lastRow">
      <w:rPr>
        <w:b/>
        <w:bCs/>
        <w:color w:val="DA585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3" w:themeFillTint="3F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styleId="-44">
    <w:name w:val="Colorful List Accent 4"/>
    <w:basedOn w:val="a3"/>
    <w:uiPriority w:val="72"/>
    <w:unhideWhenUsed/>
    <w:qFormat/>
    <w:rPr>
      <w:color w:val="000000" w:themeColor="text1"/>
    </w:rPr>
    <w:tblPr/>
    <w:tcPr>
      <w:shd w:val="clear" w:color="auto" w:fill="FCF4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0000" w:themeFill="accent3" w:themeFillShade="CC"/>
      </w:tcPr>
    </w:tblStylePr>
    <w:tblStylePr w:type="lastRow">
      <w:rPr>
        <w:b/>
        <w:bCs/>
        <w:color w:val="99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5E5" w:themeFill="accent4" w:themeFillTint="3F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styleId="-54">
    <w:name w:val="Colorful List Accent 5"/>
    <w:basedOn w:val="a3"/>
    <w:uiPriority w:val="72"/>
    <w:unhideWhenUsed/>
    <w:qFormat/>
    <w:rPr>
      <w:color w:val="000000" w:themeColor="text1"/>
    </w:rPr>
    <w:tblPr/>
    <w:tcPr>
      <w:shd w:val="clear" w:color="auto" w:fill="FF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6" w:themeFillShade="CC"/>
      </w:tcPr>
    </w:tblStylePr>
    <w:tblStylePr w:type="lastRow">
      <w:rPr>
        <w:b/>
        <w:bCs/>
        <w:color w:val="51515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3" w:themeFill="accent5" w:themeFillTint="3F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styleId="-64">
    <w:name w:val="Colorful List Accent 6"/>
    <w:basedOn w:val="a3"/>
    <w:uiPriority w:val="72"/>
    <w:unhideWhenUsed/>
    <w:qFormat/>
    <w:rPr>
      <w:color w:val="000000" w:themeColor="text1"/>
    </w:rPr>
    <w:tblPr/>
    <w:tcPr>
      <w:shd w:val="clear" w:color="auto" w:fill="F0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7C" w:themeFill="accent5" w:themeFillShade="CC"/>
      </w:tcPr>
    </w:tblStylePr>
    <w:tblStylePr w:type="lastRow">
      <w:rPr>
        <w:b/>
        <w:bCs/>
        <w:color w:val="FF71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F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styleId="afffff0">
    <w:name w:val="Colorful Grid"/>
    <w:basedOn w:val="a3"/>
    <w:uiPriority w:val="73"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CBCBC" w:themeFill="accent1" w:themeFillTint="33"/>
    </w:tcPr>
    <w:tblStylePr w:type="firstRow">
      <w:rPr>
        <w:b/>
        <w:bCs/>
      </w:rPr>
      <w:tblPr/>
      <w:tcPr>
        <w:shd w:val="clear" w:color="auto" w:fill="FA7A7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7A7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9040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90404" w:themeFill="accent1" w:themeFillShade="BF"/>
      </w:tcPr>
    </w:tblStylePr>
    <w:tblStylePr w:type="band1Vert">
      <w:tblPr/>
      <w:tcPr>
        <w:shd w:val="clear" w:color="auto" w:fill="F95A5A" w:themeFill="accent1" w:themeFillTint="7F"/>
      </w:tcPr>
    </w:tblStylePr>
    <w:tblStylePr w:type="band1Horz">
      <w:tblPr/>
      <w:tcPr>
        <w:shd w:val="clear" w:color="auto" w:fill="F95A5A" w:themeFill="accent1" w:themeFillTint="7F"/>
      </w:tcPr>
    </w:tblStylePr>
  </w:style>
  <w:style w:type="table" w:styleId="-25">
    <w:name w:val="Colorful Grid Accent 2"/>
    <w:basedOn w:val="a3"/>
    <w:uiPriority w:val="73"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CB5B5" w:themeFill="accent2" w:themeFillTint="33"/>
    </w:tcPr>
    <w:tblStylePr w:type="firstRow">
      <w:rPr>
        <w:b/>
        <w:bCs/>
      </w:rPr>
      <w:tblPr/>
      <w:tcPr>
        <w:shd w:val="clear" w:color="auto" w:fill="FA6C6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6C6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F030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F0303" w:themeFill="accent2" w:themeFillShade="BF"/>
      </w:tcPr>
    </w:tblStylePr>
    <w:tblStylePr w:type="band1Vert">
      <w:tblPr/>
      <w:tcPr>
        <w:shd w:val="clear" w:color="auto" w:fill="F94848" w:themeFill="accent2" w:themeFillTint="7F"/>
      </w:tcPr>
    </w:tblStylePr>
    <w:tblStylePr w:type="band1Horz">
      <w:tblPr/>
      <w:tcPr>
        <w:shd w:val="clear" w:color="auto" w:fill="F94848" w:themeFill="accent2" w:themeFillTint="7F"/>
      </w:tcPr>
    </w:tblStylePr>
  </w:style>
  <w:style w:type="table" w:styleId="-35">
    <w:name w:val="Colorful Grid Accent 3"/>
    <w:basedOn w:val="a3"/>
    <w:uiPriority w:val="73"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</w:rPr>
      <w:tblPr/>
      <w:tcPr>
        <w:shd w:val="clear" w:color="auto" w:fill="FF7F7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3" w:themeFillShade="BF"/>
      </w:tcPr>
    </w:tblStylePr>
    <w:tblStylePr w:type="band1Vert">
      <w:tblPr/>
      <w:tcPr>
        <w:shd w:val="clear" w:color="auto" w:fill="FF6060" w:themeFill="accent3" w:themeFillTint="7F"/>
      </w:tcPr>
    </w:tblStylePr>
    <w:tblStylePr w:type="band1Horz">
      <w:tblPr/>
      <w:tcPr>
        <w:shd w:val="clear" w:color="auto" w:fill="FF6060" w:themeFill="accent3" w:themeFillTint="7F"/>
      </w:tcPr>
    </w:tblStylePr>
  </w:style>
  <w:style w:type="table" w:styleId="-45">
    <w:name w:val="Colorful Grid Accent 4"/>
    <w:basedOn w:val="a3"/>
    <w:uiPriority w:val="73"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AE9E9" w:themeFill="accent4" w:themeFillTint="33"/>
    </w:tcPr>
    <w:tblStylePr w:type="firstRow">
      <w:rPr>
        <w:b/>
        <w:bCs/>
      </w:rPr>
      <w:tblPr/>
      <w:tcPr>
        <w:shd w:val="clear" w:color="auto" w:fill="F5D5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5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648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64848" w:themeFill="accent4" w:themeFillShade="BF"/>
      </w:tcPr>
    </w:tblStylePr>
    <w:tblStylePr w:type="band1Vert">
      <w:tblPr/>
      <w:tcPr>
        <w:shd w:val="clear" w:color="auto" w:fill="F3CBCB" w:themeFill="accent4" w:themeFillTint="7F"/>
      </w:tcPr>
    </w:tblStylePr>
    <w:tblStylePr w:type="band1Horz">
      <w:tblPr/>
      <w:tcPr>
        <w:shd w:val="clear" w:color="auto" w:fill="F3CBCB" w:themeFill="accent4" w:themeFillTint="7F"/>
      </w:tcPr>
    </w:tblStylePr>
  </w:style>
  <w:style w:type="table" w:styleId="-55">
    <w:name w:val="Colorful Grid Accent 5"/>
    <w:basedOn w:val="a3"/>
    <w:uiPriority w:val="73"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5F5" w:themeFill="accent5" w:themeFillTint="33"/>
    </w:tcPr>
    <w:tblStylePr w:type="firstRow">
      <w:rPr>
        <w:b/>
        <w:bCs/>
      </w:rPr>
      <w:tblPr/>
      <w:tcPr>
        <w:shd w:val="clear" w:color="auto" w:fill="FFEBE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BE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5A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5A66" w:themeFill="accent5" w:themeFillShade="BF"/>
      </w:tcPr>
    </w:tblStylePr>
    <w:tblStylePr w:type="band1Vert">
      <w:tblPr/>
      <w:tcPr>
        <w:shd w:val="clear" w:color="auto" w:fill="FFE6E8" w:themeFill="accent5" w:themeFillTint="7F"/>
      </w:tcPr>
    </w:tblStylePr>
    <w:tblStylePr w:type="band1Horz">
      <w:tblPr/>
      <w:tcPr>
        <w:shd w:val="clear" w:color="auto" w:fill="FFE6E8" w:themeFill="accent5" w:themeFillTint="7F"/>
      </w:tcPr>
    </w:tblStylePr>
  </w:style>
  <w:style w:type="table" w:styleId="-65">
    <w:name w:val="Colorful Grid Accent 6"/>
    <w:basedOn w:val="a3"/>
    <w:uiPriority w:val="73"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</w:rPr>
      <w:tblPr/>
      <w:tcPr>
        <w:shd w:val="clear" w:color="auto" w:fill="C1C1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6" w:themeFillShade="BF"/>
      </w:tcPr>
    </w:tblStylePr>
    <w:tblStylePr w:type="band1Vert">
      <w:tblPr/>
      <w:tcPr>
        <w:shd w:val="clear" w:color="auto" w:fill="B2B2B2" w:themeFill="accent6" w:themeFillTint="7F"/>
      </w:tcPr>
    </w:tblStylePr>
    <w:tblStylePr w:type="band1Horz">
      <w:tblPr/>
      <w:tcPr>
        <w:shd w:val="clear" w:color="auto" w:fill="B2B2B2" w:themeFill="accent6" w:themeFillTint="7F"/>
      </w:tcPr>
    </w:tblStylePr>
  </w:style>
  <w:style w:type="character" w:customStyle="1" w:styleId="10">
    <w:name w:val="标题 1 字符"/>
    <w:basedOn w:val="a2"/>
    <w:link w:val="1"/>
    <w:uiPriority w:val="9"/>
    <w:qFormat/>
    <w:rPr>
      <w:rFonts w:ascii="Verdana" w:eastAsiaTheme="majorEastAsia" w:hAnsi="Verdana" w:cs="Times New Roman (Headings CS)"/>
      <w:b/>
      <w:caps/>
      <w:color w:val="C00000"/>
      <w:spacing w:val="20"/>
      <w:sz w:val="48"/>
      <w:szCs w:val="32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="Times New Roman (Headings CS)"/>
      <w:b/>
      <w:color w:val="0D0D0D" w:themeColor="text1" w:themeTint="F2"/>
      <w:spacing w:val="6"/>
      <w:sz w:val="24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="Times New Roman (Headings CS)"/>
      <w:b/>
      <w:color w:val="500303" w:themeColor="accent1" w:themeShade="80"/>
      <w:spacing w:val="6"/>
      <w:sz w:val="24"/>
      <w:szCs w:val="24"/>
    </w:rPr>
  </w:style>
  <w:style w:type="character" w:customStyle="1" w:styleId="afffc">
    <w:name w:val="标题 字符"/>
    <w:basedOn w:val="a2"/>
    <w:link w:val="afffb"/>
    <w:uiPriority w:val="10"/>
    <w:qFormat/>
    <w:rPr>
      <w:rFonts w:ascii="Lato Heavy" w:eastAsiaTheme="majorEastAsia" w:hAnsi="Lato Heavy" w:cs="Times New Roman (Headings CS)"/>
      <w:b/>
      <w:caps/>
      <w:color w:val="C00000"/>
      <w:spacing w:val="12"/>
      <w:kern w:val="28"/>
      <w:sz w:val="36"/>
      <w:szCs w:val="56"/>
    </w:rPr>
  </w:style>
  <w:style w:type="paragraph" w:customStyle="1" w:styleId="1e">
    <w:name w:val="列出段落1"/>
    <w:basedOn w:val="a1"/>
    <w:next w:val="a1"/>
    <w:link w:val="ListParagraphChar"/>
    <w:uiPriority w:val="34"/>
    <w:qFormat/>
    <w:pPr>
      <w:spacing w:after="0"/>
      <w:contextualSpacing/>
    </w:pPr>
  </w:style>
  <w:style w:type="character" w:customStyle="1" w:styleId="af3">
    <w:name w:val="电子邮件签名 字符"/>
    <w:basedOn w:val="a2"/>
    <w:link w:val="af2"/>
    <w:uiPriority w:val="99"/>
    <w:semiHidden/>
    <w:qFormat/>
    <w:rPr>
      <w:rFonts w:ascii="Gill Sans MT" w:hAnsi="Gill Sans MT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="Times New Roman (Headings CS)"/>
      <w:b/>
      <w:iCs/>
      <w:color w:val="C00000"/>
      <w:spacing w:val="6"/>
      <w:sz w:val="20"/>
    </w:rPr>
  </w:style>
  <w:style w:type="character" w:customStyle="1" w:styleId="afff3">
    <w:name w:val="副标题 字符"/>
    <w:basedOn w:val="a2"/>
    <w:link w:val="afff2"/>
    <w:uiPriority w:val="11"/>
    <w:qFormat/>
    <w:rPr>
      <w:rFonts w:ascii="Lato Light" w:eastAsiaTheme="minorEastAsia" w:hAnsi="Lato Light" w:cs="Times New Roman (Body CS)"/>
      <w:color w:val="404040" w:themeColor="text1" w:themeTint="BF"/>
      <w:sz w:val="20"/>
    </w:rPr>
  </w:style>
  <w:style w:type="character" w:customStyle="1" w:styleId="1f">
    <w:name w:val="不明显强调1"/>
    <w:basedOn w:val="a2"/>
    <w:uiPriority w:val="19"/>
    <w:qFormat/>
    <w:rPr>
      <w:rFonts w:ascii="Lato Light" w:hAnsi="Lato Light"/>
      <w:i/>
      <w:iCs/>
      <w:color w:val="404040" w:themeColor="text1" w:themeTint="BF"/>
      <w:spacing w:val="0"/>
      <w:position w:val="0"/>
      <w14:ligatures w14:val="none"/>
      <w14:numForm w14:val="default"/>
      <w14:numSpacing w14:val="default"/>
    </w:rPr>
  </w:style>
  <w:style w:type="character" w:customStyle="1" w:styleId="1f0">
    <w:name w:val="明显强调1"/>
    <w:basedOn w:val="a2"/>
    <w:uiPriority w:val="21"/>
    <w:qFormat/>
    <w:rPr>
      <w:rFonts w:ascii="Lato Medium" w:hAnsi="Lato Medium"/>
      <w:i/>
      <w:iCs/>
      <w:color w:val="A20606" w:themeColor="accent1"/>
      <w:sz w:val="20"/>
    </w:rPr>
  </w:style>
  <w:style w:type="paragraph" w:customStyle="1" w:styleId="1f1">
    <w:name w:val="引用1"/>
    <w:basedOn w:val="a1"/>
    <w:next w:val="a1"/>
    <w:link w:val="QuoteChar"/>
    <w:uiPriority w:val="29"/>
    <w:qFormat/>
    <w:pPr>
      <w:spacing w:before="200" w:after="160"/>
      <w:ind w:left="864" w:right="864"/>
      <w:jc w:val="center"/>
    </w:pPr>
    <w:rPr>
      <w:rFonts w:ascii="Georgia" w:hAnsi="Georgia"/>
      <w:i/>
      <w:iCs/>
      <w:color w:val="404040" w:themeColor="text1" w:themeTint="BF"/>
    </w:rPr>
  </w:style>
  <w:style w:type="character" w:customStyle="1" w:styleId="QuoteChar">
    <w:name w:val="Quote Char"/>
    <w:basedOn w:val="a2"/>
    <w:link w:val="1f1"/>
    <w:uiPriority w:val="29"/>
    <w:qFormat/>
    <w:rPr>
      <w:rFonts w:ascii="Georgia" w:hAnsi="Georgia"/>
      <w:i/>
      <w:iCs/>
      <w:color w:val="404040" w:themeColor="text1" w:themeTint="BF"/>
    </w:rPr>
  </w:style>
  <w:style w:type="paragraph" w:customStyle="1" w:styleId="Quote2">
    <w:name w:val="Quote 2"/>
    <w:basedOn w:val="a1"/>
    <w:qFormat/>
    <w:pPr>
      <w:spacing w:before="240" w:after="240"/>
    </w:pPr>
    <w:rPr>
      <w:rFonts w:ascii="Georgia" w:hAnsi="Georgia"/>
      <w:b/>
      <w:i/>
      <w:color w:val="C00000"/>
      <w:sz w:val="36"/>
    </w:rPr>
  </w:style>
  <w:style w:type="character" w:customStyle="1" w:styleId="1f2">
    <w:name w:val="不明显参考1"/>
    <w:basedOn w:val="a2"/>
    <w:uiPriority w:val="31"/>
    <w:qFormat/>
    <w:rPr>
      <w:rFonts w:ascii="Lato Thin" w:hAnsi="Lato Thin"/>
      <w:smallCaps/>
      <w:color w:val="595959" w:themeColor="text1" w:themeTint="A6"/>
      <w:sz w:val="16"/>
    </w:rPr>
  </w:style>
  <w:style w:type="character" w:customStyle="1" w:styleId="1f3">
    <w:name w:val="明显参考1"/>
    <w:basedOn w:val="a2"/>
    <w:uiPriority w:val="32"/>
    <w:qFormat/>
    <w:rPr>
      <w:rFonts w:ascii="Lato Heavy" w:hAnsi="Lato Heavy"/>
      <w:b/>
      <w:bCs/>
      <w:smallCaps/>
      <w:color w:val="A20606" w:themeColor="accent1"/>
      <w:spacing w:val="5"/>
      <w:sz w:val="18"/>
    </w:rPr>
  </w:style>
  <w:style w:type="character" w:customStyle="1" w:styleId="1f4">
    <w:name w:val="书籍标题1"/>
    <w:basedOn w:val="a2"/>
    <w:uiPriority w:val="33"/>
    <w:qFormat/>
    <w:rPr>
      <w:rFonts w:ascii="Lato Heavy" w:hAnsi="Lato Heavy"/>
      <w:b/>
      <w:bCs/>
      <w:iCs/>
      <w:spacing w:val="5"/>
    </w:rPr>
  </w:style>
  <w:style w:type="paragraph" w:customStyle="1" w:styleId="TOC11">
    <w:name w:val="TOC 标题1"/>
    <w:basedOn w:val="1"/>
    <w:next w:val="a1"/>
    <w:link w:val="TOCHeadingChar"/>
    <w:uiPriority w:val="39"/>
    <w:unhideWhenUsed/>
    <w:qFormat/>
    <w:pPr>
      <w:outlineLvl w:val="9"/>
    </w:pPr>
    <w:rPr>
      <w:rFonts w:cstheme="majorBidi"/>
      <w:b w:val="0"/>
      <w:caps w:val="0"/>
    </w:rPr>
  </w:style>
  <w:style w:type="character" w:customStyle="1" w:styleId="aff9">
    <w:name w:val="批注框文本 字符"/>
    <w:basedOn w:val="a2"/>
    <w:link w:val="aff8"/>
    <w:uiPriority w:val="99"/>
    <w:semiHidden/>
    <w:qFormat/>
    <w:rPr>
      <w:rFonts w:ascii="Georgia" w:hAnsi="Georgia" w:cs="Times New Roman"/>
      <w:sz w:val="18"/>
      <w:szCs w:val="18"/>
    </w:rPr>
  </w:style>
  <w:style w:type="table" w:customStyle="1" w:styleId="Style1">
    <w:name w:val="Style1"/>
    <w:basedOn w:val="affff5"/>
    <w:uiPriority w:val="99"/>
    <w:qFormat/>
    <w:rPr>
      <w:rFonts w:ascii="Lato" w:hAnsi="Lato"/>
    </w:rPr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  <w:insideH w:val="single" w:sz="12" w:space="0" w:color="C00000"/>
        <w:insideV w:val="single" w:sz="12" w:space="0" w:color="C00000"/>
      </w:tblBorders>
    </w:tblPr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spacing w:after="0"/>
      <w:ind w:left="107"/>
    </w:pPr>
    <w:rPr>
      <w:rFonts w:eastAsia="Verdana" w:cs="Verdana"/>
      <w:lang w:val="en-US"/>
    </w:rPr>
  </w:style>
  <w:style w:type="table" w:customStyle="1" w:styleId="Style2">
    <w:name w:val="Style2"/>
    <w:basedOn w:val="a3"/>
    <w:uiPriority w:val="99"/>
    <w:qFormat/>
    <w:rPr>
      <w:rFonts w:ascii="Lato" w:hAnsi="Lato"/>
    </w:rPr>
    <w:tblPr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  <w:insideH w:val="single" w:sz="4" w:space="0" w:color="C00000"/>
        <w:insideV w:val="single" w:sz="4" w:space="0" w:color="C00000"/>
      </w:tblBorders>
    </w:tblPr>
    <w:tcPr>
      <w:shd w:val="clear" w:color="auto" w:fill="auto"/>
      <w:vAlign w:val="center"/>
    </w:tcPr>
    <w:tblStylePr w:type="firstCol">
      <w:rPr>
        <w:b/>
        <w:color w:val="C00000"/>
      </w:rPr>
      <w:tblPr/>
      <w:tcPr>
        <w:shd w:val="clear" w:color="auto" w:fill="F2F2F2" w:themeFill="background1" w:themeFillShade="F2"/>
      </w:tcPr>
    </w:tblStylePr>
  </w:style>
  <w:style w:type="table" w:customStyle="1" w:styleId="SyllabusTableDesign">
    <w:name w:val="Syllabus Table Design"/>
    <w:basedOn w:val="a3"/>
    <w:uiPriority w:val="99"/>
    <w:qFormat/>
    <w:rPr>
      <w:rFonts w:ascii="Lato" w:hAnsi="Lato"/>
    </w:rPr>
    <w:tblPr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  <w:insideH w:val="single" w:sz="4" w:space="0" w:color="C00000"/>
        <w:insideV w:val="single" w:sz="4" w:space="0" w:color="C00000"/>
      </w:tblBorders>
    </w:tblPr>
    <w:tblStylePr w:type="firstCol">
      <w:rPr>
        <w:b/>
        <w:color w:val="C00000"/>
      </w:rPr>
      <w:tblPr>
        <w:tblCellMar>
          <w:top w:w="28" w:type="dxa"/>
          <w:left w:w="142" w:type="dxa"/>
          <w:bottom w:w="28" w:type="dxa"/>
          <w:right w:w="142" w:type="dxa"/>
        </w:tblCellMar>
      </w:tblPr>
      <w:tcPr>
        <w:shd w:val="clear" w:color="auto" w:fill="F2F2F2" w:themeFill="background1" w:themeFillShade="F2"/>
        <w:vAlign w:val="center"/>
      </w:tcPr>
    </w:tblStylePr>
  </w:style>
  <w:style w:type="paragraph" w:customStyle="1" w:styleId="NCUKSectionHeading">
    <w:name w:val="NCUK Section Heading"/>
    <w:basedOn w:val="1e"/>
    <w:link w:val="NCUKSectionHeadingChar"/>
    <w:qFormat/>
    <w:pPr>
      <w:numPr>
        <w:numId w:val="12"/>
      </w:numPr>
      <w:outlineLvl w:val="0"/>
    </w:pPr>
    <w:rPr>
      <w:rFonts w:eastAsia="Times New Roman" w:cs="Times New Roman"/>
      <w:b/>
      <w:sz w:val="28"/>
      <w:szCs w:val="28"/>
    </w:rPr>
  </w:style>
  <w:style w:type="table" w:customStyle="1" w:styleId="BulletTable">
    <w:name w:val="Bullet Table"/>
    <w:basedOn w:val="a3"/>
    <w:uiPriority w:val="99"/>
    <w:qFormat/>
    <w:rPr>
      <w:rFonts w:ascii="Lato" w:hAnsi="Lato" w:cs="Times New Roman (Body CS)"/>
      <w:caps/>
      <w:color w:val="000000" w:themeColor="text1"/>
      <w:sz w:val="24"/>
    </w:rPr>
    <w:tblPr/>
    <w:tcPr>
      <w:shd w:val="clear" w:color="auto" w:fill="F2F2F2" w:themeFill="background1" w:themeFillShade="F2"/>
    </w:tcPr>
    <w:tblStylePr w:type="firstRow">
      <w:rPr>
        <w:rFonts w:ascii="Lato Light" w:hAnsi="Lato Light"/>
        <w:b/>
        <w:i w:val="0"/>
        <w:color w:val="C00000"/>
        <w:spacing w:val="20"/>
        <w:sz w:val="24"/>
      </w:rPr>
    </w:tblStylePr>
  </w:style>
  <w:style w:type="table" w:customStyle="1" w:styleId="Style3">
    <w:name w:val="Style3"/>
    <w:basedOn w:val="a3"/>
    <w:uiPriority w:val="99"/>
    <w:qFormat/>
    <w:rPr>
      <w:rFonts w:ascii="Lato" w:hAnsi="Lato"/>
    </w:rPr>
    <w:tblPr/>
    <w:tcPr>
      <w:shd w:val="clear" w:color="auto" w:fill="F2F2F2" w:themeFill="background1" w:themeFillShade="F2"/>
      <w:vAlign w:val="center"/>
    </w:tcPr>
    <w:tblStylePr w:type="firstRow">
      <w:rPr>
        <w:b/>
        <w:color w:val="C00000"/>
      </w:rPr>
      <w:tblPr>
        <w:tblCellMar>
          <w:top w:w="28" w:type="dxa"/>
          <w:left w:w="142" w:type="dxa"/>
          <w:bottom w:w="28" w:type="dxa"/>
          <w:right w:w="142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top"/>
      </w:tcPr>
    </w:tblStylePr>
  </w:style>
  <w:style w:type="paragraph" w:customStyle="1" w:styleId="1f5">
    <w:name w:val="无间隔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1f6">
    <w:name w:val="书目1"/>
    <w:basedOn w:val="a1"/>
    <w:next w:val="a1"/>
    <w:uiPriority w:val="37"/>
    <w:unhideWhenUsed/>
    <w:qFormat/>
  </w:style>
  <w:style w:type="character" w:customStyle="1" w:styleId="NoSpacingChar">
    <w:name w:val="No Spacing Char"/>
    <w:basedOn w:val="a2"/>
    <w:link w:val="1f5"/>
    <w:uiPriority w:val="1"/>
    <w:qFormat/>
    <w:rPr>
      <w:rFonts w:eastAsiaTheme="minorEastAsia"/>
      <w:lang w:val="en-US" w:eastAsia="zh-CN"/>
    </w:rPr>
  </w:style>
  <w:style w:type="character" w:customStyle="1" w:styleId="affe">
    <w:name w:val="页眉 字符"/>
    <w:basedOn w:val="a2"/>
    <w:link w:val="affd"/>
    <w:qFormat/>
  </w:style>
  <w:style w:type="character" w:customStyle="1" w:styleId="affb">
    <w:name w:val="页脚 字符"/>
    <w:basedOn w:val="a2"/>
    <w:link w:val="affa"/>
    <w:uiPriority w:val="99"/>
  </w:style>
  <w:style w:type="character" w:customStyle="1" w:styleId="Heading5Char">
    <w:name w:val="Heading 5 Char"/>
    <w:basedOn w:val="a2"/>
    <w:uiPriority w:val="9"/>
    <w:semiHidden/>
    <w:rPr>
      <w:rFonts w:asciiTheme="majorHAnsi" w:eastAsiaTheme="majorEastAsia" w:hAnsiTheme="majorHAnsi" w:cstheme="majorBidi"/>
      <w:color w:val="790404" w:themeColor="accent1" w:themeShade="BF"/>
    </w:rPr>
  </w:style>
  <w:style w:type="character" w:customStyle="1" w:styleId="Heading6Char">
    <w:name w:val="Heading 6 Char"/>
    <w:basedOn w:val="a2"/>
    <w:uiPriority w:val="9"/>
    <w:semiHidden/>
    <w:qFormat/>
    <w:rPr>
      <w:rFonts w:asciiTheme="majorHAnsi" w:eastAsiaTheme="majorEastAsia" w:hAnsiTheme="majorHAnsi" w:cstheme="majorBidi"/>
      <w:color w:val="500303" w:themeColor="accent1" w:themeShade="80"/>
    </w:rPr>
  </w:style>
  <w:style w:type="character" w:customStyle="1" w:styleId="Heading7Char">
    <w:name w:val="Heading 7 Char"/>
    <w:basedOn w:val="a2"/>
    <w:uiPriority w:val="9"/>
    <w:semiHidden/>
    <w:qFormat/>
    <w:rPr>
      <w:rFonts w:asciiTheme="majorHAnsi" w:eastAsiaTheme="majorEastAsia" w:hAnsiTheme="majorHAnsi" w:cstheme="majorBidi"/>
      <w:i/>
      <w:iCs/>
      <w:color w:val="500303" w:themeColor="accent1" w:themeShade="80"/>
    </w:rPr>
  </w:style>
  <w:style w:type="character" w:customStyle="1" w:styleId="Heading8Char">
    <w:name w:val="Heading 8 Char"/>
    <w:basedOn w:val="a2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a2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Style4">
    <w:name w:val="Style4"/>
    <w:basedOn w:val="a1"/>
    <w:qFormat/>
    <w:pPr>
      <w:spacing w:before="70" w:after="0" w:line="252" w:lineRule="auto"/>
      <w:ind w:right="227"/>
    </w:pPr>
    <w:rPr>
      <w:rFonts w:cs="Times New Roman (Headings CS)"/>
      <w:b/>
      <w:bCs/>
      <w:color w:val="C00000"/>
      <w:spacing w:val="20"/>
      <w:sz w:val="28"/>
      <w:szCs w:val="28"/>
    </w:rPr>
  </w:style>
  <w:style w:type="paragraph" w:customStyle="1" w:styleId="Style5">
    <w:name w:val="Style5"/>
    <w:basedOn w:val="a1"/>
    <w:qFormat/>
    <w:pPr>
      <w:spacing w:before="70" w:after="0" w:line="252" w:lineRule="auto"/>
      <w:ind w:right="227"/>
    </w:pPr>
    <w:rPr>
      <w:rFonts w:cs="Times New Roman (Headings CS)"/>
      <w:b/>
      <w:bCs/>
      <w:color w:val="C00000"/>
      <w:spacing w:val="20"/>
      <w:sz w:val="28"/>
      <w:szCs w:val="28"/>
    </w:rPr>
  </w:style>
  <w:style w:type="paragraph" w:customStyle="1" w:styleId="Style6">
    <w:name w:val="Style6"/>
    <w:basedOn w:val="a1"/>
    <w:qFormat/>
    <w:pPr>
      <w:jc w:val="left"/>
    </w:pPr>
    <w:rPr>
      <w:rFonts w:ascii="Lato Heavy" w:hAnsi="Lato Heavy"/>
      <w:b/>
      <w:bCs/>
      <w:color w:val="C00000"/>
      <w:szCs w:val="20"/>
    </w:rPr>
  </w:style>
  <w:style w:type="paragraph" w:customStyle="1" w:styleId="Style7">
    <w:name w:val="Style7"/>
    <w:basedOn w:val="a1"/>
    <w:qFormat/>
    <w:pPr>
      <w:jc w:val="left"/>
    </w:pPr>
    <w:rPr>
      <w:sz w:val="18"/>
      <w:szCs w:val="18"/>
    </w:rPr>
  </w:style>
  <w:style w:type="character" w:customStyle="1" w:styleId="afff6">
    <w:name w:val="脚注文本 字符"/>
    <w:basedOn w:val="a2"/>
    <w:link w:val="afff5"/>
    <w:uiPriority w:val="99"/>
    <w:semiHidden/>
    <w:qFormat/>
    <w:rPr>
      <w:rFonts w:ascii="Arial" w:eastAsia="宋体" w:hAnsi="Arial" w:cs="Times New Roman"/>
      <w:sz w:val="20"/>
      <w:szCs w:val="20"/>
    </w:rPr>
  </w:style>
  <w:style w:type="paragraph" w:customStyle="1" w:styleId="NCUK">
    <w:name w:val="NCUK"/>
    <w:basedOn w:val="a1"/>
    <w:qFormat/>
    <w:pPr>
      <w:spacing w:before="0" w:after="0" w:line="276" w:lineRule="auto"/>
    </w:pPr>
    <w:rPr>
      <w:rFonts w:eastAsia="Times New Roman" w:cs="Arial"/>
      <w:spacing w:val="0"/>
      <w:szCs w:val="20"/>
    </w:rPr>
  </w:style>
  <w:style w:type="table" w:customStyle="1" w:styleId="Style8">
    <w:name w:val="Style8"/>
    <w:basedOn w:val="a3"/>
    <w:uiPriority w:val="99"/>
    <w:qFormat/>
    <w:rPr>
      <w:rFonts w:ascii="Lato" w:hAnsi="Lato"/>
      <w:color w:val="000000" w:themeColor="text1"/>
    </w:rPr>
    <w:tblPr>
      <w:tblBorders>
        <w:top w:val="single" w:sz="4" w:space="0" w:color="C00000"/>
        <w:left w:val="single" w:sz="4" w:space="0" w:color="C00000"/>
        <w:bottom w:val="single" w:sz="4" w:space="0" w:color="C00000"/>
        <w:right w:val="single" w:sz="4" w:space="0" w:color="C00000"/>
        <w:insideH w:val="single" w:sz="4" w:space="0" w:color="C00000"/>
        <w:insideV w:val="single" w:sz="4" w:space="0" w:color="C00000"/>
      </w:tblBorders>
      <w:tblCellMar>
        <w:top w:w="28" w:type="dxa"/>
        <w:bottom w:w="28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lastRow">
      <w:rPr>
        <w:b/>
        <w:color w:val="C00000"/>
      </w:rPr>
      <w:tblPr/>
      <w:tcPr>
        <w:shd w:val="clear" w:color="auto" w:fill="F2F2F2" w:themeFill="background1" w:themeFillShade="F2"/>
      </w:tcPr>
    </w:tblStylePr>
  </w:style>
  <w:style w:type="paragraph" w:customStyle="1" w:styleId="Style9">
    <w:name w:val="Style9"/>
    <w:basedOn w:val="a1"/>
    <w:qFormat/>
    <w:pPr>
      <w:spacing w:line="276" w:lineRule="auto"/>
    </w:pPr>
    <w:rPr>
      <w:rFonts w:cs="Times New Roman (Headings CS)"/>
      <w:b/>
      <w:color w:val="C00000"/>
      <w:spacing w:val="20"/>
      <w:sz w:val="24"/>
      <w:szCs w:val="24"/>
    </w:rPr>
  </w:style>
  <w:style w:type="paragraph" w:customStyle="1" w:styleId="Style10">
    <w:name w:val="Style10"/>
    <w:basedOn w:val="a1"/>
    <w:qFormat/>
    <w:pPr>
      <w:spacing w:line="276" w:lineRule="auto"/>
    </w:pPr>
    <w:rPr>
      <w:color w:val="000000"/>
    </w:rPr>
  </w:style>
  <w:style w:type="paragraph" w:customStyle="1" w:styleId="Style11">
    <w:name w:val="Style11"/>
    <w:basedOn w:val="a1"/>
    <w:qFormat/>
    <w:pPr>
      <w:spacing w:line="276" w:lineRule="auto"/>
    </w:pPr>
  </w:style>
  <w:style w:type="paragraph" w:customStyle="1" w:styleId="Default">
    <w:name w:val="Default"/>
    <w:qFormat/>
    <w:rPr>
      <w:rFonts w:ascii="Arial" w:eastAsia="Times New Roman" w:hAnsi="Arial"/>
      <w:snapToGrid w:val="0"/>
      <w:color w:val="000000"/>
      <w:sz w:val="24"/>
      <w:lang w:val="en-GB" w:eastAsia="en-US"/>
    </w:rPr>
  </w:style>
  <w:style w:type="table" w:customStyle="1" w:styleId="TableGrid2">
    <w:name w:val="Table Grid2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2">
    <w:name w:val="Style12"/>
    <w:basedOn w:val="afffb"/>
    <w:qFormat/>
    <w:pPr>
      <w:pBdr>
        <w:bottom w:val="single" w:sz="12" w:space="1" w:color="BFBFBF" w:themeColor="background1" w:themeShade="BF"/>
      </w:pBdr>
      <w:jc w:val="left"/>
    </w:pPr>
    <w:rPr>
      <w:rFonts w:ascii="Verdana" w:hAnsi="Verdana"/>
    </w:rPr>
  </w:style>
  <w:style w:type="paragraph" w:customStyle="1" w:styleId="SLONumbering">
    <w:name w:val="SLO Numbering"/>
    <w:basedOn w:val="NCUKSectionHeading"/>
    <w:link w:val="SLONumberingChar"/>
    <w:pPr>
      <w:numPr>
        <w:numId w:val="0"/>
      </w:numPr>
      <w:spacing w:line="276" w:lineRule="auto"/>
      <w:outlineLvl w:val="9"/>
    </w:pPr>
    <w:rPr>
      <w:rFonts w:eastAsia="Verdana" w:cs="Verdana"/>
      <w:color w:val="C00000"/>
      <w:sz w:val="20"/>
      <w:szCs w:val="20"/>
      <w:lang w:val="en-US"/>
    </w:rPr>
  </w:style>
  <w:style w:type="paragraph" w:customStyle="1" w:styleId="FrontPageTItle">
    <w:name w:val="Front Page TItle"/>
    <w:basedOn w:val="a1"/>
    <w:link w:val="FrontPageTItleChar"/>
    <w:qFormat/>
    <w:pPr>
      <w:spacing w:after="60" w:line="216" w:lineRule="auto"/>
    </w:pPr>
    <w:rPr>
      <w:rFonts w:cs="Open Sans"/>
      <w:b/>
      <w:bCs/>
      <w:color w:val="BC1D2E"/>
      <w:spacing w:val="58"/>
      <w:sz w:val="96"/>
      <w:szCs w:val="96"/>
    </w:rPr>
  </w:style>
  <w:style w:type="character" w:customStyle="1" w:styleId="ListParagraphChar">
    <w:name w:val="List Paragraph Char"/>
    <w:basedOn w:val="a2"/>
    <w:link w:val="1e"/>
    <w:uiPriority w:val="34"/>
    <w:qFormat/>
    <w:rPr>
      <w:rFonts w:ascii="Verdana" w:hAnsi="Verdana" w:cs="Times New Roman (Body CS)"/>
      <w:spacing w:val="6"/>
      <w:sz w:val="20"/>
    </w:rPr>
  </w:style>
  <w:style w:type="character" w:customStyle="1" w:styleId="NCUKSectionHeadingChar">
    <w:name w:val="NCUK Section Heading Char"/>
    <w:basedOn w:val="ListParagraphChar"/>
    <w:link w:val="NCUKSectionHeading"/>
    <w:qFormat/>
    <w:rPr>
      <w:rFonts w:ascii="Verdana" w:eastAsia="Times New Roman" w:hAnsi="Verdana" w:cs="Times New Roman"/>
      <w:b/>
      <w:spacing w:val="6"/>
      <w:sz w:val="28"/>
      <w:szCs w:val="28"/>
    </w:rPr>
  </w:style>
  <w:style w:type="character" w:customStyle="1" w:styleId="SLONumberingChar">
    <w:name w:val="SLO Numbering Char"/>
    <w:basedOn w:val="NCUKSectionHeadingChar"/>
    <w:link w:val="SLONumbering"/>
    <w:qFormat/>
    <w:rPr>
      <w:rFonts w:ascii="Verdana" w:eastAsia="Verdana" w:hAnsi="Verdana" w:cs="Verdana"/>
      <w:b/>
      <w:color w:val="C00000"/>
      <w:spacing w:val="6"/>
      <w:sz w:val="20"/>
      <w:szCs w:val="20"/>
      <w:lang w:val="en-US"/>
    </w:rPr>
  </w:style>
  <w:style w:type="paragraph" w:customStyle="1" w:styleId="SectionHeading">
    <w:name w:val="Section Heading"/>
    <w:basedOn w:val="TOC11"/>
    <w:link w:val="SectionHeadingChar"/>
    <w:qFormat/>
    <w:pPr>
      <w:jc w:val="left"/>
    </w:pPr>
    <w:rPr>
      <w:rFonts w:ascii="Lato Heavy" w:hAnsi="Lato Heavy"/>
      <w:b/>
      <w:bCs/>
      <w:caps/>
      <w:u w:color="C1C1C1" w:themeColor="accent6" w:themeTint="66"/>
    </w:rPr>
  </w:style>
  <w:style w:type="character" w:customStyle="1" w:styleId="FrontPageTItleChar">
    <w:name w:val="Front Page TItle Char"/>
    <w:basedOn w:val="a2"/>
    <w:link w:val="FrontPageTItle"/>
    <w:qFormat/>
    <w:rPr>
      <w:rFonts w:ascii="Verdana" w:hAnsi="Verdana" w:cs="Open Sans"/>
      <w:b/>
      <w:bCs/>
      <w:color w:val="BC1D2E"/>
      <w:spacing w:val="58"/>
      <w:sz w:val="96"/>
      <w:szCs w:val="96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605E5C"/>
      <w:shd w:val="clear" w:color="auto" w:fill="E1DFDD"/>
    </w:rPr>
  </w:style>
  <w:style w:type="character" w:customStyle="1" w:styleId="TOCHeadingChar">
    <w:name w:val="TOC Heading Char"/>
    <w:basedOn w:val="10"/>
    <w:link w:val="TOC11"/>
    <w:uiPriority w:val="39"/>
    <w:qFormat/>
    <w:rPr>
      <w:rFonts w:ascii="Verdana" w:eastAsiaTheme="majorEastAsia" w:hAnsi="Verdana" w:cstheme="majorBidi"/>
      <w:b w:val="0"/>
      <w:caps w:val="0"/>
      <w:color w:val="C00000"/>
      <w:spacing w:val="20"/>
      <w:sz w:val="48"/>
      <w:szCs w:val="32"/>
    </w:rPr>
  </w:style>
  <w:style w:type="character" w:customStyle="1" w:styleId="SectionHeadingChar">
    <w:name w:val="Section Heading Char"/>
    <w:basedOn w:val="TOCHeadingChar"/>
    <w:link w:val="SectionHeading"/>
    <w:qFormat/>
    <w:rPr>
      <w:rFonts w:ascii="Lato Heavy" w:eastAsiaTheme="majorEastAsia" w:hAnsi="Lato Heavy" w:cstheme="majorBidi"/>
      <w:b/>
      <w:bCs/>
      <w:caps/>
      <w:color w:val="C00000"/>
      <w:spacing w:val="20"/>
      <w:sz w:val="48"/>
      <w:szCs w:val="32"/>
      <w:u w:color="C1C1C1" w:themeColor="accent6" w:themeTint="66"/>
    </w:rPr>
  </w:style>
  <w:style w:type="paragraph" w:customStyle="1" w:styleId="StandardRedText">
    <w:name w:val="Standard Red Text"/>
    <w:basedOn w:val="a1"/>
    <w:link w:val="StandardRedTextChar"/>
    <w:qFormat/>
    <w:pPr>
      <w:spacing w:before="0" w:after="0"/>
    </w:pPr>
    <w:rPr>
      <w:b/>
      <w:color w:val="C00000"/>
    </w:rPr>
  </w:style>
  <w:style w:type="character" w:customStyle="1" w:styleId="StandardRedTextChar">
    <w:name w:val="Standard Red Text Char"/>
    <w:basedOn w:val="a2"/>
    <w:link w:val="StandardRedText"/>
    <w:qFormat/>
    <w:rPr>
      <w:rFonts w:ascii="Verdana" w:hAnsi="Verdana" w:cs="Times New Roman (Body CS)"/>
      <w:b/>
      <w:color w:val="C00000"/>
      <w:spacing w:val="6"/>
      <w:sz w:val="20"/>
    </w:rPr>
  </w:style>
  <w:style w:type="character" w:customStyle="1" w:styleId="ac">
    <w:name w:val="正文文本 字符"/>
    <w:basedOn w:val="a2"/>
    <w:link w:val="aa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rFonts w:ascii="Verdana" w:hAnsi="Verdana" w:cs="Times New Roman (Body CS)"/>
      <w:spacing w:val="6"/>
      <w:sz w:val="16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aff">
    <w:name w:val="正文文本缩进 字符"/>
    <w:basedOn w:val="a2"/>
    <w:link w:val="afe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27">
    <w:name w:val="正文文本首行缩进 2 字符"/>
    <w:basedOn w:val="aff"/>
    <w:link w:val="26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rFonts w:ascii="Verdana" w:hAnsi="Verdana" w:cs="Times New Roman (Body CS)"/>
      <w:spacing w:val="6"/>
      <w:sz w:val="16"/>
      <w:szCs w:val="16"/>
    </w:rPr>
  </w:style>
  <w:style w:type="character" w:customStyle="1" w:styleId="afd">
    <w:name w:val="结束语 字符"/>
    <w:basedOn w:val="a2"/>
    <w:link w:val="afc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a8">
    <w:name w:val="批注文字 字符"/>
    <w:basedOn w:val="a2"/>
    <w:link w:val="a6"/>
    <w:uiPriority w:val="99"/>
    <w:qFormat/>
    <w:rPr>
      <w:rFonts w:ascii="Verdana" w:hAnsi="Verdana" w:cs="Times New Roman (Body CS)"/>
      <w:spacing w:val="6"/>
      <w:sz w:val="20"/>
      <w:szCs w:val="20"/>
    </w:rPr>
  </w:style>
  <w:style w:type="character" w:customStyle="1" w:styleId="a7">
    <w:name w:val="批注主题 字符"/>
    <w:basedOn w:val="a8"/>
    <w:link w:val="a5"/>
    <w:uiPriority w:val="99"/>
    <w:semiHidden/>
    <w:qFormat/>
    <w:rPr>
      <w:rFonts w:ascii="Verdana" w:hAnsi="Verdana" w:cs="Times New Roman (Body CS)"/>
      <w:b/>
      <w:bCs/>
      <w:spacing w:val="6"/>
      <w:sz w:val="20"/>
      <w:szCs w:val="20"/>
    </w:rPr>
  </w:style>
  <w:style w:type="character" w:customStyle="1" w:styleId="aff5">
    <w:name w:val="日期 字符"/>
    <w:basedOn w:val="a2"/>
    <w:link w:val="aff4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af8">
    <w:name w:val="文档结构图 字符"/>
    <w:basedOn w:val="a2"/>
    <w:link w:val="af7"/>
    <w:uiPriority w:val="99"/>
    <w:semiHidden/>
    <w:qFormat/>
    <w:rPr>
      <w:rFonts w:ascii="Segoe UI" w:hAnsi="Segoe UI" w:cs="Segoe UI"/>
      <w:spacing w:val="6"/>
      <w:sz w:val="16"/>
      <w:szCs w:val="16"/>
    </w:rPr>
  </w:style>
  <w:style w:type="character" w:customStyle="1" w:styleId="aff7">
    <w:name w:val="尾注文本 字符"/>
    <w:basedOn w:val="a2"/>
    <w:link w:val="aff6"/>
    <w:uiPriority w:val="99"/>
    <w:semiHidden/>
    <w:qFormat/>
    <w:rPr>
      <w:rFonts w:ascii="Verdana" w:hAnsi="Verdana" w:cs="Times New Roman (Body CS)"/>
      <w:spacing w:val="6"/>
      <w:sz w:val="20"/>
      <w:szCs w:val="20"/>
    </w:rPr>
  </w:style>
  <w:style w:type="table" w:customStyle="1" w:styleId="GridTable1Light1">
    <w:name w:val="Grid Table 1 Light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a3"/>
    <w:uiPriority w:val="46"/>
    <w:qFormat/>
    <w:tblPr>
      <w:tblBorders>
        <w:top w:val="single" w:sz="4" w:space="0" w:color="FA7A7A" w:themeColor="accent1" w:themeTint="66"/>
        <w:left w:val="single" w:sz="4" w:space="0" w:color="FA7A7A" w:themeColor="accent1" w:themeTint="66"/>
        <w:bottom w:val="single" w:sz="4" w:space="0" w:color="FA7A7A" w:themeColor="accent1" w:themeTint="66"/>
        <w:right w:val="single" w:sz="4" w:space="0" w:color="FA7A7A" w:themeColor="accent1" w:themeTint="66"/>
        <w:insideH w:val="single" w:sz="4" w:space="0" w:color="FA7A7A" w:themeColor="accent1" w:themeTint="66"/>
        <w:insideV w:val="single" w:sz="4" w:space="0" w:color="FA7A7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93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93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a3"/>
    <w:uiPriority w:val="46"/>
    <w:qFormat/>
    <w:tblPr>
      <w:tblBorders>
        <w:top w:val="single" w:sz="4" w:space="0" w:color="FA6C6C" w:themeColor="accent2" w:themeTint="66"/>
        <w:left w:val="single" w:sz="4" w:space="0" w:color="FA6C6C" w:themeColor="accent2" w:themeTint="66"/>
        <w:bottom w:val="single" w:sz="4" w:space="0" w:color="FA6C6C" w:themeColor="accent2" w:themeTint="66"/>
        <w:right w:val="single" w:sz="4" w:space="0" w:color="FA6C6C" w:themeColor="accent2" w:themeTint="66"/>
        <w:insideH w:val="single" w:sz="4" w:space="0" w:color="FA6C6C" w:themeColor="accent2" w:themeTint="66"/>
        <w:insideV w:val="single" w:sz="4" w:space="0" w:color="FA6C6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8222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222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a3"/>
    <w:uiPriority w:val="46"/>
    <w:qFormat/>
    <w:tblPr>
      <w:tblBorders>
        <w:top w:val="single" w:sz="4" w:space="0" w:color="FF7F7F" w:themeColor="accent3" w:themeTint="66"/>
        <w:left w:val="single" w:sz="4" w:space="0" w:color="FF7F7F" w:themeColor="accent3" w:themeTint="66"/>
        <w:bottom w:val="single" w:sz="4" w:space="0" w:color="FF7F7F" w:themeColor="accent3" w:themeTint="66"/>
        <w:right w:val="single" w:sz="4" w:space="0" w:color="FF7F7F" w:themeColor="accent3" w:themeTint="66"/>
        <w:insideH w:val="single" w:sz="4" w:space="0" w:color="FF7F7F" w:themeColor="accent3" w:themeTint="66"/>
        <w:insideV w:val="single" w:sz="4" w:space="0" w:color="FF7F7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a3"/>
    <w:uiPriority w:val="46"/>
    <w:qFormat/>
    <w:tblPr>
      <w:tblBorders>
        <w:top w:val="single" w:sz="4" w:space="0" w:color="F5D5D5" w:themeColor="accent4" w:themeTint="66"/>
        <w:left w:val="single" w:sz="4" w:space="0" w:color="F5D5D5" w:themeColor="accent4" w:themeTint="66"/>
        <w:bottom w:val="single" w:sz="4" w:space="0" w:color="F5D5D5" w:themeColor="accent4" w:themeTint="66"/>
        <w:right w:val="single" w:sz="4" w:space="0" w:color="F5D5D5" w:themeColor="accent4" w:themeTint="66"/>
        <w:insideH w:val="single" w:sz="4" w:space="0" w:color="F5D5D5" w:themeColor="accent4" w:themeTint="66"/>
        <w:insideV w:val="single" w:sz="4" w:space="0" w:color="F5D5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C0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C0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a3"/>
    <w:uiPriority w:val="46"/>
    <w:qFormat/>
    <w:tblPr>
      <w:tblBorders>
        <w:top w:val="single" w:sz="4" w:space="0" w:color="FFEBEC" w:themeColor="accent5" w:themeTint="66"/>
        <w:left w:val="single" w:sz="4" w:space="0" w:color="FFEBEC" w:themeColor="accent5" w:themeTint="66"/>
        <w:bottom w:val="single" w:sz="4" w:space="0" w:color="FFEBEC" w:themeColor="accent5" w:themeTint="66"/>
        <w:right w:val="single" w:sz="4" w:space="0" w:color="FFEBEC" w:themeColor="accent5" w:themeTint="66"/>
        <w:insideH w:val="single" w:sz="4" w:space="0" w:color="FFEBEC" w:themeColor="accent5" w:themeTint="66"/>
        <w:insideV w:val="single" w:sz="4" w:space="0" w:color="FFEBE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a3"/>
    <w:uiPriority w:val="46"/>
    <w:qFormat/>
    <w:tblPr>
      <w:tblBorders>
        <w:top w:val="single" w:sz="4" w:space="0" w:color="C1C1C1" w:themeColor="accent6" w:themeTint="66"/>
        <w:left w:val="single" w:sz="4" w:space="0" w:color="C1C1C1" w:themeColor="accent6" w:themeTint="66"/>
        <w:bottom w:val="single" w:sz="4" w:space="0" w:color="C1C1C1" w:themeColor="accent6" w:themeTint="66"/>
        <w:right w:val="single" w:sz="4" w:space="0" w:color="C1C1C1" w:themeColor="accent6" w:themeTint="66"/>
        <w:insideH w:val="single" w:sz="4" w:space="0" w:color="C1C1C1" w:themeColor="accent6" w:themeTint="66"/>
        <w:insideV w:val="single" w:sz="4" w:space="0" w:color="C1C1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a3"/>
    <w:uiPriority w:val="47"/>
    <w:qFormat/>
    <w:tblPr>
      <w:tblBorders>
        <w:top w:val="single" w:sz="2" w:space="0" w:color="F73939" w:themeColor="accent1" w:themeTint="99"/>
        <w:bottom w:val="single" w:sz="2" w:space="0" w:color="F73939" w:themeColor="accent1" w:themeTint="99"/>
        <w:insideH w:val="single" w:sz="2" w:space="0" w:color="F73939" w:themeColor="accent1" w:themeTint="99"/>
        <w:insideV w:val="single" w:sz="2" w:space="0" w:color="F7393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393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393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GridTable2-Accent21">
    <w:name w:val="Grid Table 2 - Accent 21"/>
    <w:basedOn w:val="a3"/>
    <w:uiPriority w:val="47"/>
    <w:qFormat/>
    <w:tblPr>
      <w:tblBorders>
        <w:top w:val="single" w:sz="2" w:space="0" w:color="F82222" w:themeColor="accent2" w:themeTint="99"/>
        <w:bottom w:val="single" w:sz="2" w:space="0" w:color="F82222" w:themeColor="accent2" w:themeTint="99"/>
        <w:insideH w:val="single" w:sz="2" w:space="0" w:color="F82222" w:themeColor="accent2" w:themeTint="99"/>
        <w:insideV w:val="single" w:sz="2" w:space="0" w:color="F8222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222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222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GridTable2-Accent31">
    <w:name w:val="Grid Table 2 - Accent 31"/>
    <w:basedOn w:val="a3"/>
    <w:uiPriority w:val="47"/>
    <w:qFormat/>
    <w:tblPr>
      <w:tblBorders>
        <w:top w:val="single" w:sz="2" w:space="0" w:color="FF4040" w:themeColor="accent3" w:themeTint="99"/>
        <w:bottom w:val="single" w:sz="2" w:space="0" w:color="FF4040" w:themeColor="accent3" w:themeTint="99"/>
        <w:insideH w:val="single" w:sz="2" w:space="0" w:color="FF4040" w:themeColor="accent3" w:themeTint="99"/>
        <w:insideV w:val="single" w:sz="2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GridTable2-Accent41">
    <w:name w:val="Grid Table 2 - Accent 41"/>
    <w:basedOn w:val="a3"/>
    <w:uiPriority w:val="47"/>
    <w:qFormat/>
    <w:tblPr>
      <w:tblBorders>
        <w:top w:val="single" w:sz="2" w:space="0" w:color="F1C0C0" w:themeColor="accent4" w:themeTint="99"/>
        <w:bottom w:val="single" w:sz="2" w:space="0" w:color="F1C0C0" w:themeColor="accent4" w:themeTint="99"/>
        <w:insideH w:val="single" w:sz="2" w:space="0" w:color="F1C0C0" w:themeColor="accent4" w:themeTint="99"/>
        <w:insideV w:val="single" w:sz="2" w:space="0" w:color="F1C0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C0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C0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GridTable2-Accent51">
    <w:name w:val="Grid Table 2 - Accent 51"/>
    <w:basedOn w:val="a3"/>
    <w:uiPriority w:val="47"/>
    <w:qFormat/>
    <w:tblPr>
      <w:tblBorders>
        <w:top w:val="single" w:sz="2" w:space="0" w:color="FFE1E3" w:themeColor="accent5" w:themeTint="99"/>
        <w:bottom w:val="single" w:sz="2" w:space="0" w:color="FFE1E3" w:themeColor="accent5" w:themeTint="99"/>
        <w:insideH w:val="single" w:sz="2" w:space="0" w:color="FFE1E3" w:themeColor="accent5" w:themeTint="99"/>
        <w:insideV w:val="single" w:sz="2" w:space="0" w:color="FFE1E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GridTable2-Accent61">
    <w:name w:val="Grid Table 2 - Accent 61"/>
    <w:basedOn w:val="a3"/>
    <w:uiPriority w:val="47"/>
    <w:qFormat/>
    <w:tblPr>
      <w:tblBorders>
        <w:top w:val="single" w:sz="2" w:space="0" w:color="A3A3A3" w:themeColor="accent6" w:themeTint="99"/>
        <w:bottom w:val="single" w:sz="2" w:space="0" w:color="A3A3A3" w:themeColor="accent6" w:themeTint="99"/>
        <w:insideH w:val="single" w:sz="2" w:space="0" w:color="A3A3A3" w:themeColor="accent6" w:themeTint="99"/>
        <w:insideV w:val="single" w:sz="2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GridTable31">
    <w:name w:val="Grid Table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a3"/>
    <w:uiPriority w:val="48"/>
    <w:qFormat/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  <w:insideV w:val="single" w:sz="4" w:space="0" w:color="F7393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  <w:tblStylePr w:type="neCell">
      <w:tblPr/>
      <w:tcPr>
        <w:tcBorders>
          <w:bottom w:val="single" w:sz="4" w:space="0" w:color="F73939" w:themeColor="accent1" w:themeTint="99"/>
        </w:tcBorders>
      </w:tcPr>
    </w:tblStylePr>
    <w:tblStylePr w:type="nwCell">
      <w:tblPr/>
      <w:tcPr>
        <w:tcBorders>
          <w:bottom w:val="single" w:sz="4" w:space="0" w:color="F73939" w:themeColor="accent1" w:themeTint="99"/>
        </w:tcBorders>
      </w:tcPr>
    </w:tblStylePr>
    <w:tblStylePr w:type="seCell">
      <w:tblPr/>
      <w:tcPr>
        <w:tcBorders>
          <w:top w:val="single" w:sz="4" w:space="0" w:color="F73939" w:themeColor="accent1" w:themeTint="99"/>
        </w:tcBorders>
      </w:tcPr>
    </w:tblStylePr>
    <w:tblStylePr w:type="swCell">
      <w:tblPr/>
      <w:tcPr>
        <w:tcBorders>
          <w:top w:val="single" w:sz="4" w:space="0" w:color="F73939" w:themeColor="accent1" w:themeTint="99"/>
        </w:tcBorders>
      </w:tcPr>
    </w:tblStylePr>
  </w:style>
  <w:style w:type="table" w:customStyle="1" w:styleId="GridTable3-Accent21">
    <w:name w:val="Grid Table 3 - Accent 21"/>
    <w:basedOn w:val="a3"/>
    <w:uiPriority w:val="48"/>
    <w:qFormat/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  <w:insideV w:val="single" w:sz="4" w:space="0" w:color="F8222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  <w:tblStylePr w:type="neCell">
      <w:tblPr/>
      <w:tcPr>
        <w:tcBorders>
          <w:bottom w:val="single" w:sz="4" w:space="0" w:color="F82222" w:themeColor="accent2" w:themeTint="99"/>
        </w:tcBorders>
      </w:tcPr>
    </w:tblStylePr>
    <w:tblStylePr w:type="nwCell">
      <w:tblPr/>
      <w:tcPr>
        <w:tcBorders>
          <w:bottom w:val="single" w:sz="4" w:space="0" w:color="F82222" w:themeColor="accent2" w:themeTint="99"/>
        </w:tcBorders>
      </w:tcPr>
    </w:tblStylePr>
    <w:tblStylePr w:type="seCell">
      <w:tblPr/>
      <w:tcPr>
        <w:tcBorders>
          <w:top w:val="single" w:sz="4" w:space="0" w:color="F82222" w:themeColor="accent2" w:themeTint="99"/>
        </w:tcBorders>
      </w:tcPr>
    </w:tblStylePr>
    <w:tblStylePr w:type="swCell">
      <w:tblPr/>
      <w:tcPr>
        <w:tcBorders>
          <w:top w:val="single" w:sz="4" w:space="0" w:color="F82222" w:themeColor="accent2" w:themeTint="99"/>
        </w:tcBorders>
      </w:tcPr>
    </w:tblStylePr>
  </w:style>
  <w:style w:type="table" w:customStyle="1" w:styleId="GridTable3-Accent31">
    <w:name w:val="Grid Table 3 - Accent 31"/>
    <w:basedOn w:val="a3"/>
    <w:uiPriority w:val="48"/>
    <w:qFormat/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customStyle="1" w:styleId="GridTable3-Accent41">
    <w:name w:val="Grid Table 3 - Accent 41"/>
    <w:basedOn w:val="a3"/>
    <w:uiPriority w:val="48"/>
    <w:qFormat/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  <w:insideV w:val="single" w:sz="4" w:space="0" w:color="F1C0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  <w:tblStylePr w:type="neCell">
      <w:tblPr/>
      <w:tcPr>
        <w:tcBorders>
          <w:bottom w:val="single" w:sz="4" w:space="0" w:color="F1C0C0" w:themeColor="accent4" w:themeTint="99"/>
        </w:tcBorders>
      </w:tcPr>
    </w:tblStylePr>
    <w:tblStylePr w:type="nwCell">
      <w:tblPr/>
      <w:tcPr>
        <w:tcBorders>
          <w:bottom w:val="single" w:sz="4" w:space="0" w:color="F1C0C0" w:themeColor="accent4" w:themeTint="99"/>
        </w:tcBorders>
      </w:tcPr>
    </w:tblStylePr>
    <w:tblStylePr w:type="seCell">
      <w:tblPr/>
      <w:tcPr>
        <w:tcBorders>
          <w:top w:val="single" w:sz="4" w:space="0" w:color="F1C0C0" w:themeColor="accent4" w:themeTint="99"/>
        </w:tcBorders>
      </w:tcPr>
    </w:tblStylePr>
    <w:tblStylePr w:type="swCell">
      <w:tblPr/>
      <w:tcPr>
        <w:tcBorders>
          <w:top w:val="single" w:sz="4" w:space="0" w:color="F1C0C0" w:themeColor="accent4" w:themeTint="99"/>
        </w:tcBorders>
      </w:tcPr>
    </w:tblStylePr>
  </w:style>
  <w:style w:type="table" w:customStyle="1" w:styleId="GridTable3-Accent51">
    <w:name w:val="Grid Table 3 - Accent 51"/>
    <w:basedOn w:val="a3"/>
    <w:uiPriority w:val="48"/>
    <w:qFormat/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  <w:insideV w:val="single" w:sz="4" w:space="0" w:color="FFE1E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  <w:tblStylePr w:type="neCell">
      <w:tblPr/>
      <w:tcPr>
        <w:tcBorders>
          <w:bottom w:val="single" w:sz="4" w:space="0" w:color="FFE1E3" w:themeColor="accent5" w:themeTint="99"/>
        </w:tcBorders>
      </w:tcPr>
    </w:tblStylePr>
    <w:tblStylePr w:type="nwCell">
      <w:tblPr/>
      <w:tcPr>
        <w:tcBorders>
          <w:bottom w:val="single" w:sz="4" w:space="0" w:color="FFE1E3" w:themeColor="accent5" w:themeTint="99"/>
        </w:tcBorders>
      </w:tcPr>
    </w:tblStylePr>
    <w:tblStylePr w:type="seCell">
      <w:tblPr/>
      <w:tcPr>
        <w:tcBorders>
          <w:top w:val="single" w:sz="4" w:space="0" w:color="FFE1E3" w:themeColor="accent5" w:themeTint="99"/>
        </w:tcBorders>
      </w:tcPr>
    </w:tblStylePr>
    <w:tblStylePr w:type="swCell">
      <w:tblPr/>
      <w:tcPr>
        <w:tcBorders>
          <w:top w:val="single" w:sz="4" w:space="0" w:color="FFE1E3" w:themeColor="accent5" w:themeTint="99"/>
        </w:tcBorders>
      </w:tcPr>
    </w:tblStylePr>
  </w:style>
  <w:style w:type="table" w:customStyle="1" w:styleId="GridTable3-Accent61">
    <w:name w:val="Grid Table 3 - Accent 61"/>
    <w:basedOn w:val="a3"/>
    <w:uiPriority w:val="48"/>
    <w:qFormat/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table" w:customStyle="1" w:styleId="GridTable41">
    <w:name w:val="Grid Table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a3"/>
    <w:uiPriority w:val="49"/>
    <w:qFormat/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  <w:insideV w:val="single" w:sz="4" w:space="0" w:color="F7393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606" w:themeColor="accent1"/>
          <w:left w:val="single" w:sz="4" w:space="0" w:color="A20606" w:themeColor="accent1"/>
          <w:bottom w:val="single" w:sz="4" w:space="0" w:color="A20606" w:themeColor="accent1"/>
          <w:right w:val="single" w:sz="4" w:space="0" w:color="A20606" w:themeColor="accent1"/>
          <w:insideH w:val="nil"/>
          <w:insideV w:val="nil"/>
        </w:tcBorders>
        <w:shd w:val="clear" w:color="auto" w:fill="A20606" w:themeFill="accent1"/>
      </w:tcPr>
    </w:tblStylePr>
    <w:tblStylePr w:type="lastRow">
      <w:rPr>
        <w:b/>
        <w:bCs/>
      </w:rPr>
      <w:tblPr/>
      <w:tcPr>
        <w:tcBorders>
          <w:top w:val="double" w:sz="4" w:space="0" w:color="A2060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GridTable4-Accent21">
    <w:name w:val="Grid Table 4 - Accent 21"/>
    <w:basedOn w:val="a3"/>
    <w:uiPriority w:val="49"/>
    <w:qFormat/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  <w:insideV w:val="single" w:sz="4" w:space="0" w:color="F8222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0404" w:themeColor="accent2"/>
          <w:left w:val="single" w:sz="4" w:space="0" w:color="800404" w:themeColor="accent2"/>
          <w:bottom w:val="single" w:sz="4" w:space="0" w:color="800404" w:themeColor="accent2"/>
          <w:right w:val="single" w:sz="4" w:space="0" w:color="800404" w:themeColor="accent2"/>
          <w:insideH w:val="nil"/>
          <w:insideV w:val="nil"/>
        </w:tcBorders>
        <w:shd w:val="clear" w:color="auto" w:fill="800404" w:themeFill="accent2"/>
      </w:tcPr>
    </w:tblStylePr>
    <w:tblStylePr w:type="lastRow">
      <w:rPr>
        <w:b/>
        <w:bCs/>
      </w:rPr>
      <w:tblPr/>
      <w:tcPr>
        <w:tcBorders>
          <w:top w:val="double" w:sz="4" w:space="0" w:color="80040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GridTable4-Accent31">
    <w:name w:val="Grid Table 4 - Accent 31"/>
    <w:basedOn w:val="a3"/>
    <w:uiPriority w:val="49"/>
    <w:qFormat/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GridTable4-Accent41">
    <w:name w:val="Grid Table 4 - Accent 41"/>
    <w:basedOn w:val="a3"/>
    <w:uiPriority w:val="49"/>
    <w:qFormat/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  <w:insideV w:val="single" w:sz="4" w:space="0" w:color="F1C0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797" w:themeColor="accent4"/>
          <w:left w:val="single" w:sz="4" w:space="0" w:color="E89797" w:themeColor="accent4"/>
          <w:bottom w:val="single" w:sz="4" w:space="0" w:color="E89797" w:themeColor="accent4"/>
          <w:right w:val="single" w:sz="4" w:space="0" w:color="E89797" w:themeColor="accent4"/>
          <w:insideH w:val="nil"/>
          <w:insideV w:val="nil"/>
        </w:tcBorders>
        <w:shd w:val="clear" w:color="auto" w:fill="E89797" w:themeFill="accent4"/>
      </w:tcPr>
    </w:tblStylePr>
    <w:tblStylePr w:type="lastRow">
      <w:rPr>
        <w:b/>
        <w:bCs/>
      </w:rPr>
      <w:tblPr/>
      <w:tcPr>
        <w:tcBorders>
          <w:top w:val="double" w:sz="4" w:space="0" w:color="E897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GridTable4-Accent51">
    <w:name w:val="Grid Table 4 - Accent 51"/>
    <w:basedOn w:val="a3"/>
    <w:uiPriority w:val="49"/>
    <w:qFormat/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  <w:insideV w:val="single" w:sz="4" w:space="0" w:color="FFE1E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ED2" w:themeColor="accent5"/>
          <w:left w:val="single" w:sz="4" w:space="0" w:color="FFCED2" w:themeColor="accent5"/>
          <w:bottom w:val="single" w:sz="4" w:space="0" w:color="FFCED2" w:themeColor="accent5"/>
          <w:right w:val="single" w:sz="4" w:space="0" w:color="FFCED2" w:themeColor="accent5"/>
          <w:insideH w:val="nil"/>
          <w:insideV w:val="nil"/>
        </w:tcBorders>
        <w:shd w:val="clear" w:color="auto" w:fill="FFCED2" w:themeFill="accent5"/>
      </w:tcPr>
    </w:tblStylePr>
    <w:tblStylePr w:type="lastRow">
      <w:rPr>
        <w:b/>
        <w:bCs/>
      </w:rPr>
      <w:tblPr/>
      <w:tcPr>
        <w:tcBorders>
          <w:top w:val="double" w:sz="4" w:space="0" w:color="FFCED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GridTable4-Accent61">
    <w:name w:val="Grid Table 4 - Accent 61"/>
    <w:basedOn w:val="a3"/>
    <w:uiPriority w:val="49"/>
    <w:qFormat/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GridTable5Dark1">
    <w:name w:val="Grid Table 5 Dark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CB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060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060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060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0606" w:themeFill="accent1"/>
      </w:tcPr>
    </w:tblStylePr>
    <w:tblStylePr w:type="band1Vert">
      <w:tblPr/>
      <w:tcPr>
        <w:shd w:val="clear" w:color="auto" w:fill="FA7A7A" w:themeFill="accent1" w:themeFillTint="66"/>
      </w:tcPr>
    </w:tblStylePr>
    <w:tblStylePr w:type="band1Horz">
      <w:tblPr/>
      <w:tcPr>
        <w:shd w:val="clear" w:color="auto" w:fill="FA7A7A" w:themeFill="accent1" w:themeFillTint="66"/>
      </w:tcPr>
    </w:tblStylePr>
  </w:style>
  <w:style w:type="table" w:customStyle="1" w:styleId="GridTable5Dark-Accent21">
    <w:name w:val="Grid Table 5 Dark - Accent 2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5B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040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040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040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0404" w:themeFill="accent2"/>
      </w:tcPr>
    </w:tblStylePr>
    <w:tblStylePr w:type="band1Vert">
      <w:tblPr/>
      <w:tcPr>
        <w:shd w:val="clear" w:color="auto" w:fill="FA6C6C" w:themeFill="accent2" w:themeFillTint="66"/>
      </w:tcPr>
    </w:tblStylePr>
    <w:tblStylePr w:type="band1Horz">
      <w:tblPr/>
      <w:tcPr>
        <w:shd w:val="clear" w:color="auto" w:fill="FA6C6C" w:themeFill="accent2" w:themeFillTint="66"/>
      </w:tcPr>
    </w:tblStylePr>
  </w:style>
  <w:style w:type="table" w:customStyle="1" w:styleId="GridTable5Dark-Accent31">
    <w:name w:val="Grid Table 5 Dark - Accent 3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7F7F" w:themeFill="accent3" w:themeFillTint="66"/>
      </w:tcPr>
    </w:tblStylePr>
  </w:style>
  <w:style w:type="table" w:customStyle="1" w:styleId="GridTable5Dark-Accent41">
    <w:name w:val="Grid Table 5 Dark - Accent 4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7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7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7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797" w:themeFill="accent4"/>
      </w:tcPr>
    </w:tblStylePr>
    <w:tblStylePr w:type="band1Vert">
      <w:tblPr/>
      <w:tcPr>
        <w:shd w:val="clear" w:color="auto" w:fill="F5D5D5" w:themeFill="accent4" w:themeFillTint="66"/>
      </w:tcPr>
    </w:tblStylePr>
    <w:tblStylePr w:type="band1Horz">
      <w:tblPr/>
      <w:tcPr>
        <w:shd w:val="clear" w:color="auto" w:fill="F5D5D5" w:themeFill="accent4" w:themeFillTint="66"/>
      </w:tcPr>
    </w:tblStylePr>
  </w:style>
  <w:style w:type="table" w:customStyle="1" w:styleId="GridTable5Dark-Accent51">
    <w:name w:val="Grid Table 5 Dark - Accent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ED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ED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ED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ED2" w:themeFill="accent5"/>
      </w:tcPr>
    </w:tblStylePr>
    <w:tblStylePr w:type="band1Vert">
      <w:tblPr/>
      <w:tcPr>
        <w:shd w:val="clear" w:color="auto" w:fill="FFEBEC" w:themeFill="accent5" w:themeFillTint="66"/>
      </w:tcPr>
    </w:tblStylePr>
    <w:tblStylePr w:type="band1Horz">
      <w:tblPr/>
      <w:tcPr>
        <w:shd w:val="clear" w:color="auto" w:fill="FFEBEC" w:themeFill="accent5" w:themeFillTint="66"/>
      </w:tcPr>
    </w:tblStylePr>
  </w:style>
  <w:style w:type="table" w:customStyle="1" w:styleId="GridTable5Dark-Accent61">
    <w:name w:val="Grid Table 5 Dark - Accent 6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C1C1C1" w:themeFill="accent6" w:themeFillTint="66"/>
      </w:tcPr>
    </w:tblStylePr>
  </w:style>
  <w:style w:type="table" w:customStyle="1" w:styleId="GridTable6Colorful1">
    <w:name w:val="Grid Table 6 Colorful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a3"/>
    <w:uiPriority w:val="51"/>
    <w:qFormat/>
    <w:rPr>
      <w:color w:val="790404" w:themeColor="accent1" w:themeShade="BF"/>
    </w:rPr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  <w:insideV w:val="single" w:sz="4" w:space="0" w:color="F7393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7393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393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GridTable6Colorful-Accent21">
    <w:name w:val="Grid Table 6 Colorful - Accent 21"/>
    <w:basedOn w:val="a3"/>
    <w:uiPriority w:val="51"/>
    <w:qFormat/>
    <w:rPr>
      <w:color w:val="5F0303" w:themeColor="accent2" w:themeShade="BF"/>
    </w:rPr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  <w:insideV w:val="single" w:sz="4" w:space="0" w:color="F8222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8222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222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GridTable6Colorful-Accent31">
    <w:name w:val="Grid Table 6 Colorful - Accent 31"/>
    <w:basedOn w:val="a3"/>
    <w:uiPriority w:val="51"/>
    <w:qFormat/>
    <w:rPr>
      <w:color w:val="8F0000" w:themeColor="accent3" w:themeShade="BF"/>
    </w:rPr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GridTable6Colorful-Accent41">
    <w:name w:val="Grid Table 6 Colorful - Accent 41"/>
    <w:basedOn w:val="a3"/>
    <w:uiPriority w:val="51"/>
    <w:qFormat/>
    <w:rPr>
      <w:color w:val="D64848" w:themeColor="accent4" w:themeShade="BF"/>
    </w:rPr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  <w:insideV w:val="single" w:sz="4" w:space="0" w:color="F1C0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C0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C0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GridTable6Colorful-Accent51">
    <w:name w:val="Grid Table 6 Colorful - Accent 51"/>
    <w:basedOn w:val="a3"/>
    <w:uiPriority w:val="51"/>
    <w:qFormat/>
    <w:rPr>
      <w:color w:val="FF5A66" w:themeColor="accent5" w:themeShade="BF"/>
    </w:rPr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  <w:insideV w:val="single" w:sz="4" w:space="0" w:color="FFE1E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GridTable6Colorful-Accent61">
    <w:name w:val="Grid Table 6 Colorful - Accent 61"/>
    <w:basedOn w:val="a3"/>
    <w:uiPriority w:val="51"/>
    <w:qFormat/>
    <w:rPr>
      <w:color w:val="4C4C4C" w:themeColor="accent6" w:themeShade="BF"/>
    </w:rPr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GridTable7Colorful1">
    <w:name w:val="Grid Table 7 Colorful1"/>
    <w:basedOn w:val="a3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a3"/>
    <w:uiPriority w:val="52"/>
    <w:qFormat/>
    <w:rPr>
      <w:color w:val="790404" w:themeColor="accent1" w:themeShade="BF"/>
    </w:rPr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  <w:insideV w:val="single" w:sz="4" w:space="0" w:color="F7393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  <w:tblStylePr w:type="neCell">
      <w:tblPr/>
      <w:tcPr>
        <w:tcBorders>
          <w:bottom w:val="single" w:sz="4" w:space="0" w:color="F73939" w:themeColor="accent1" w:themeTint="99"/>
        </w:tcBorders>
      </w:tcPr>
    </w:tblStylePr>
    <w:tblStylePr w:type="nwCell">
      <w:tblPr/>
      <w:tcPr>
        <w:tcBorders>
          <w:bottom w:val="single" w:sz="4" w:space="0" w:color="F73939" w:themeColor="accent1" w:themeTint="99"/>
        </w:tcBorders>
      </w:tcPr>
    </w:tblStylePr>
    <w:tblStylePr w:type="seCell">
      <w:tblPr/>
      <w:tcPr>
        <w:tcBorders>
          <w:top w:val="single" w:sz="4" w:space="0" w:color="F73939" w:themeColor="accent1" w:themeTint="99"/>
        </w:tcBorders>
      </w:tcPr>
    </w:tblStylePr>
    <w:tblStylePr w:type="swCell">
      <w:tblPr/>
      <w:tcPr>
        <w:tcBorders>
          <w:top w:val="single" w:sz="4" w:space="0" w:color="F73939" w:themeColor="accent1" w:themeTint="99"/>
        </w:tcBorders>
      </w:tcPr>
    </w:tblStylePr>
  </w:style>
  <w:style w:type="table" w:customStyle="1" w:styleId="GridTable7Colorful-Accent21">
    <w:name w:val="Grid Table 7 Colorful - Accent 21"/>
    <w:basedOn w:val="a3"/>
    <w:uiPriority w:val="52"/>
    <w:qFormat/>
    <w:rPr>
      <w:color w:val="5F0303" w:themeColor="accent2" w:themeShade="BF"/>
    </w:rPr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  <w:insideV w:val="single" w:sz="4" w:space="0" w:color="F8222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  <w:tblStylePr w:type="neCell">
      <w:tblPr/>
      <w:tcPr>
        <w:tcBorders>
          <w:bottom w:val="single" w:sz="4" w:space="0" w:color="F82222" w:themeColor="accent2" w:themeTint="99"/>
        </w:tcBorders>
      </w:tcPr>
    </w:tblStylePr>
    <w:tblStylePr w:type="nwCell">
      <w:tblPr/>
      <w:tcPr>
        <w:tcBorders>
          <w:bottom w:val="single" w:sz="4" w:space="0" w:color="F82222" w:themeColor="accent2" w:themeTint="99"/>
        </w:tcBorders>
      </w:tcPr>
    </w:tblStylePr>
    <w:tblStylePr w:type="seCell">
      <w:tblPr/>
      <w:tcPr>
        <w:tcBorders>
          <w:top w:val="single" w:sz="4" w:space="0" w:color="F82222" w:themeColor="accent2" w:themeTint="99"/>
        </w:tcBorders>
      </w:tcPr>
    </w:tblStylePr>
    <w:tblStylePr w:type="swCell">
      <w:tblPr/>
      <w:tcPr>
        <w:tcBorders>
          <w:top w:val="single" w:sz="4" w:space="0" w:color="F82222" w:themeColor="accent2" w:themeTint="99"/>
        </w:tcBorders>
      </w:tcPr>
    </w:tblStylePr>
  </w:style>
  <w:style w:type="table" w:customStyle="1" w:styleId="GridTable7Colorful-Accent31">
    <w:name w:val="Grid Table 7 Colorful - Accent 31"/>
    <w:basedOn w:val="a3"/>
    <w:uiPriority w:val="52"/>
    <w:qFormat/>
    <w:rPr>
      <w:color w:val="8F0000" w:themeColor="accent3" w:themeShade="BF"/>
    </w:rPr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a3"/>
    <w:uiPriority w:val="52"/>
    <w:qFormat/>
    <w:rPr>
      <w:color w:val="D64848" w:themeColor="accent4" w:themeShade="BF"/>
    </w:rPr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  <w:insideV w:val="single" w:sz="4" w:space="0" w:color="F1C0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  <w:tblStylePr w:type="neCell">
      <w:tblPr/>
      <w:tcPr>
        <w:tcBorders>
          <w:bottom w:val="single" w:sz="4" w:space="0" w:color="F1C0C0" w:themeColor="accent4" w:themeTint="99"/>
        </w:tcBorders>
      </w:tcPr>
    </w:tblStylePr>
    <w:tblStylePr w:type="nwCell">
      <w:tblPr/>
      <w:tcPr>
        <w:tcBorders>
          <w:bottom w:val="single" w:sz="4" w:space="0" w:color="F1C0C0" w:themeColor="accent4" w:themeTint="99"/>
        </w:tcBorders>
      </w:tcPr>
    </w:tblStylePr>
    <w:tblStylePr w:type="seCell">
      <w:tblPr/>
      <w:tcPr>
        <w:tcBorders>
          <w:top w:val="single" w:sz="4" w:space="0" w:color="F1C0C0" w:themeColor="accent4" w:themeTint="99"/>
        </w:tcBorders>
      </w:tcPr>
    </w:tblStylePr>
    <w:tblStylePr w:type="swCell">
      <w:tblPr/>
      <w:tcPr>
        <w:tcBorders>
          <w:top w:val="single" w:sz="4" w:space="0" w:color="F1C0C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a3"/>
    <w:uiPriority w:val="52"/>
    <w:qFormat/>
    <w:rPr>
      <w:color w:val="FF5A66" w:themeColor="accent5" w:themeShade="BF"/>
    </w:rPr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  <w:insideV w:val="single" w:sz="4" w:space="0" w:color="FFE1E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  <w:tblStylePr w:type="neCell">
      <w:tblPr/>
      <w:tcPr>
        <w:tcBorders>
          <w:bottom w:val="single" w:sz="4" w:space="0" w:color="FFE1E3" w:themeColor="accent5" w:themeTint="99"/>
        </w:tcBorders>
      </w:tcPr>
    </w:tblStylePr>
    <w:tblStylePr w:type="nwCell">
      <w:tblPr/>
      <w:tcPr>
        <w:tcBorders>
          <w:bottom w:val="single" w:sz="4" w:space="0" w:color="FFE1E3" w:themeColor="accent5" w:themeTint="99"/>
        </w:tcBorders>
      </w:tcPr>
    </w:tblStylePr>
    <w:tblStylePr w:type="seCell">
      <w:tblPr/>
      <w:tcPr>
        <w:tcBorders>
          <w:top w:val="single" w:sz="4" w:space="0" w:color="FFE1E3" w:themeColor="accent5" w:themeTint="99"/>
        </w:tcBorders>
      </w:tcPr>
    </w:tblStylePr>
    <w:tblStylePr w:type="swCell">
      <w:tblPr/>
      <w:tcPr>
        <w:tcBorders>
          <w:top w:val="single" w:sz="4" w:space="0" w:color="FFE1E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a3"/>
    <w:uiPriority w:val="52"/>
    <w:qFormat/>
    <w:rPr>
      <w:color w:val="4C4C4C" w:themeColor="accent6" w:themeShade="BF"/>
    </w:rPr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color w:val="790404" w:themeColor="accent1" w:themeShade="BF"/>
      <w:spacing w:val="6"/>
      <w:sz w:val="2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500303" w:themeColor="accent1" w:themeShade="80"/>
      <w:spacing w:val="6"/>
      <w:sz w:val="2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500303" w:themeColor="accent1" w:themeShade="80"/>
      <w:spacing w:val="6"/>
      <w:sz w:val="2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6"/>
      <w:sz w:val="21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6"/>
      <w:sz w:val="21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rFonts w:ascii="Verdana" w:hAnsi="Verdana" w:cs="Times New Roman (Body CS)"/>
      <w:i/>
      <w:iCs/>
      <w:spacing w:val="6"/>
      <w:sz w:val="20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 w:cs="Times New Roman (Body CS)"/>
      <w:spacing w:val="6"/>
      <w:sz w:val="20"/>
      <w:szCs w:val="20"/>
    </w:rPr>
  </w:style>
  <w:style w:type="paragraph" w:customStyle="1" w:styleId="1f7">
    <w:name w:val="明显引用1"/>
    <w:basedOn w:val="a1"/>
    <w:next w:val="a1"/>
    <w:link w:val="IntenseQuoteChar"/>
    <w:uiPriority w:val="30"/>
    <w:qFormat/>
    <w:pPr>
      <w:pBdr>
        <w:top w:val="single" w:sz="4" w:space="10" w:color="A20606" w:themeColor="accent1"/>
        <w:bottom w:val="single" w:sz="4" w:space="10" w:color="A20606" w:themeColor="accent1"/>
      </w:pBdr>
      <w:spacing w:before="360" w:after="360"/>
      <w:ind w:left="864" w:right="864"/>
      <w:jc w:val="center"/>
    </w:pPr>
    <w:rPr>
      <w:i/>
      <w:iCs/>
      <w:color w:val="A20606" w:themeColor="accent1"/>
    </w:rPr>
  </w:style>
  <w:style w:type="character" w:customStyle="1" w:styleId="IntenseQuoteChar">
    <w:name w:val="Intense Quote Char"/>
    <w:basedOn w:val="a2"/>
    <w:link w:val="1f7"/>
    <w:uiPriority w:val="30"/>
    <w:qFormat/>
    <w:rPr>
      <w:rFonts w:ascii="Verdana" w:hAnsi="Verdana" w:cs="Times New Roman (Body CS)"/>
      <w:i/>
      <w:iCs/>
      <w:color w:val="A20606" w:themeColor="accent1"/>
      <w:spacing w:val="6"/>
      <w:sz w:val="20"/>
    </w:rPr>
  </w:style>
  <w:style w:type="table" w:customStyle="1" w:styleId="ListTable1Light1">
    <w:name w:val="List Table 1 Light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7393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93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ListTable1Light-Accent21">
    <w:name w:val="List Table 1 Light - Accent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8222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222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ListTable1Light-Accent31">
    <w:name w:val="List Table 1 Light - Accent 3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ListTable1Light-Accent41">
    <w:name w:val="List Table 1 Light - Accent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1C0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C0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ListTable1Light-Accent51">
    <w:name w:val="List Table 1 Light - Accent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FE1E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ListTable1Light-Accent61">
    <w:name w:val="List Table 1 Light - Accent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ListTable21">
    <w:name w:val="List Table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a3"/>
    <w:uiPriority w:val="47"/>
    <w:tblPr>
      <w:tblBorders>
        <w:top w:val="single" w:sz="4" w:space="0" w:color="F73939" w:themeColor="accent1" w:themeTint="99"/>
        <w:bottom w:val="single" w:sz="4" w:space="0" w:color="F73939" w:themeColor="accent1" w:themeTint="99"/>
        <w:insideH w:val="single" w:sz="4" w:space="0" w:color="F7393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ListTable2-Accent21">
    <w:name w:val="List Table 2 - Accent 21"/>
    <w:basedOn w:val="a3"/>
    <w:uiPriority w:val="47"/>
    <w:tblPr>
      <w:tblBorders>
        <w:top w:val="single" w:sz="4" w:space="0" w:color="F82222" w:themeColor="accent2" w:themeTint="99"/>
        <w:bottom w:val="single" w:sz="4" w:space="0" w:color="F82222" w:themeColor="accent2" w:themeTint="99"/>
        <w:insideH w:val="single" w:sz="4" w:space="0" w:color="F8222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ListTable2-Accent31">
    <w:name w:val="List Table 2 - Accent 31"/>
    <w:basedOn w:val="a3"/>
    <w:uiPriority w:val="47"/>
    <w:tblPr>
      <w:tblBorders>
        <w:top w:val="single" w:sz="4" w:space="0" w:color="FF4040" w:themeColor="accent3" w:themeTint="99"/>
        <w:bottom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ListTable2-Accent41">
    <w:name w:val="List Table 2 - Accent 41"/>
    <w:basedOn w:val="a3"/>
    <w:uiPriority w:val="47"/>
    <w:tblPr>
      <w:tblBorders>
        <w:top w:val="single" w:sz="4" w:space="0" w:color="F1C0C0" w:themeColor="accent4" w:themeTint="99"/>
        <w:bottom w:val="single" w:sz="4" w:space="0" w:color="F1C0C0" w:themeColor="accent4" w:themeTint="99"/>
        <w:insideH w:val="single" w:sz="4" w:space="0" w:color="F1C0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ListTable2-Accent51">
    <w:name w:val="List Table 2 - Accent 51"/>
    <w:basedOn w:val="a3"/>
    <w:uiPriority w:val="47"/>
    <w:tblPr>
      <w:tblBorders>
        <w:top w:val="single" w:sz="4" w:space="0" w:color="FFE1E3" w:themeColor="accent5" w:themeTint="99"/>
        <w:bottom w:val="single" w:sz="4" w:space="0" w:color="FFE1E3" w:themeColor="accent5" w:themeTint="99"/>
        <w:insideH w:val="single" w:sz="4" w:space="0" w:color="FFE1E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ListTable2-Accent61">
    <w:name w:val="List Table 2 - Accent 61"/>
    <w:basedOn w:val="a3"/>
    <w:uiPriority w:val="47"/>
    <w:tblPr>
      <w:tblBorders>
        <w:top w:val="single" w:sz="4" w:space="0" w:color="A3A3A3" w:themeColor="accent6" w:themeTint="99"/>
        <w:bottom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ListTable31">
    <w:name w:val="List Table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a3"/>
    <w:uiPriority w:val="48"/>
    <w:tblPr>
      <w:tblBorders>
        <w:top w:val="single" w:sz="4" w:space="0" w:color="A20606" w:themeColor="accent1"/>
        <w:left w:val="single" w:sz="4" w:space="0" w:color="A20606" w:themeColor="accent1"/>
        <w:bottom w:val="single" w:sz="4" w:space="0" w:color="A20606" w:themeColor="accent1"/>
        <w:right w:val="single" w:sz="4" w:space="0" w:color="A2060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0606" w:themeFill="accent1"/>
      </w:tcPr>
    </w:tblStylePr>
    <w:tblStylePr w:type="lastRow">
      <w:rPr>
        <w:b/>
        <w:bCs/>
      </w:rPr>
      <w:tblPr/>
      <w:tcPr>
        <w:tcBorders>
          <w:top w:val="double" w:sz="4" w:space="0" w:color="A2060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0606" w:themeColor="accent1"/>
          <w:right w:val="single" w:sz="4" w:space="0" w:color="A20606" w:themeColor="accent1"/>
        </w:tcBorders>
      </w:tcPr>
    </w:tblStylePr>
    <w:tblStylePr w:type="band1Horz">
      <w:tblPr/>
      <w:tcPr>
        <w:tcBorders>
          <w:top w:val="single" w:sz="4" w:space="0" w:color="A20606" w:themeColor="accent1"/>
          <w:bottom w:val="single" w:sz="4" w:space="0" w:color="A2060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0606" w:themeColor="accent1"/>
          <w:left w:val="nil"/>
        </w:tcBorders>
      </w:tcPr>
    </w:tblStylePr>
    <w:tblStylePr w:type="swCell">
      <w:tblPr/>
      <w:tcPr>
        <w:tcBorders>
          <w:top w:val="double" w:sz="4" w:space="0" w:color="A20606" w:themeColor="accent1"/>
          <w:right w:val="nil"/>
        </w:tcBorders>
      </w:tcPr>
    </w:tblStylePr>
  </w:style>
  <w:style w:type="table" w:customStyle="1" w:styleId="ListTable3-Accent21">
    <w:name w:val="List Table 3 - Accent 21"/>
    <w:basedOn w:val="a3"/>
    <w:uiPriority w:val="48"/>
    <w:tblPr>
      <w:tblBorders>
        <w:top w:val="single" w:sz="4" w:space="0" w:color="800404" w:themeColor="accent2"/>
        <w:left w:val="single" w:sz="4" w:space="0" w:color="800404" w:themeColor="accent2"/>
        <w:bottom w:val="single" w:sz="4" w:space="0" w:color="800404" w:themeColor="accent2"/>
        <w:right w:val="single" w:sz="4" w:space="0" w:color="80040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0404" w:themeFill="accent2"/>
      </w:tcPr>
    </w:tblStylePr>
    <w:tblStylePr w:type="lastRow">
      <w:rPr>
        <w:b/>
        <w:bCs/>
      </w:rPr>
      <w:tblPr/>
      <w:tcPr>
        <w:tcBorders>
          <w:top w:val="double" w:sz="4" w:space="0" w:color="80040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0404" w:themeColor="accent2"/>
          <w:right w:val="single" w:sz="4" w:space="0" w:color="800404" w:themeColor="accent2"/>
        </w:tcBorders>
      </w:tcPr>
    </w:tblStylePr>
    <w:tblStylePr w:type="band1Horz">
      <w:tblPr/>
      <w:tcPr>
        <w:tcBorders>
          <w:top w:val="single" w:sz="4" w:space="0" w:color="800404" w:themeColor="accent2"/>
          <w:bottom w:val="single" w:sz="4" w:space="0" w:color="80040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0404" w:themeColor="accent2"/>
          <w:left w:val="nil"/>
        </w:tcBorders>
      </w:tcPr>
    </w:tblStylePr>
    <w:tblStylePr w:type="swCell">
      <w:tblPr/>
      <w:tcPr>
        <w:tcBorders>
          <w:top w:val="double" w:sz="4" w:space="0" w:color="800404" w:themeColor="accent2"/>
          <w:right w:val="nil"/>
        </w:tcBorders>
      </w:tcPr>
    </w:tblStylePr>
  </w:style>
  <w:style w:type="table" w:customStyle="1" w:styleId="ListTable3-Accent31">
    <w:name w:val="List Table 3 - Accent 31"/>
    <w:basedOn w:val="a3"/>
    <w:uiPriority w:val="48"/>
    <w:tblPr>
      <w:tblBorders>
        <w:top w:val="single" w:sz="4" w:space="0" w:color="C00000" w:themeColor="accent3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3"/>
          <w:right w:val="single" w:sz="4" w:space="0" w:color="C00000" w:themeColor="accent3"/>
        </w:tcBorders>
      </w:tcPr>
    </w:tblStylePr>
    <w:tblStylePr w:type="band1Horz">
      <w:tblPr/>
      <w:tcPr>
        <w:tcBorders>
          <w:top w:val="single" w:sz="4" w:space="0" w:color="C00000" w:themeColor="accent3"/>
          <w:bottom w:val="single" w:sz="4" w:space="0" w:color="C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3"/>
          <w:left w:val="nil"/>
        </w:tcBorders>
      </w:tcPr>
    </w:tblStylePr>
    <w:tblStylePr w:type="swCell">
      <w:tblPr/>
      <w:tcPr>
        <w:tcBorders>
          <w:top w:val="double" w:sz="4" w:space="0" w:color="C00000" w:themeColor="accent3"/>
          <w:right w:val="nil"/>
        </w:tcBorders>
      </w:tcPr>
    </w:tblStylePr>
  </w:style>
  <w:style w:type="table" w:customStyle="1" w:styleId="ListTable3-Accent41">
    <w:name w:val="List Table 3 - Accent 41"/>
    <w:basedOn w:val="a3"/>
    <w:uiPriority w:val="48"/>
    <w:tblPr>
      <w:tblBorders>
        <w:top w:val="single" w:sz="4" w:space="0" w:color="E89797" w:themeColor="accent4"/>
        <w:left w:val="single" w:sz="4" w:space="0" w:color="E89797" w:themeColor="accent4"/>
        <w:bottom w:val="single" w:sz="4" w:space="0" w:color="E89797" w:themeColor="accent4"/>
        <w:right w:val="single" w:sz="4" w:space="0" w:color="E897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797" w:themeFill="accent4"/>
      </w:tcPr>
    </w:tblStylePr>
    <w:tblStylePr w:type="lastRow">
      <w:rPr>
        <w:b/>
        <w:bCs/>
      </w:rPr>
      <w:tblPr/>
      <w:tcPr>
        <w:tcBorders>
          <w:top w:val="double" w:sz="4" w:space="0" w:color="E897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797" w:themeColor="accent4"/>
          <w:right w:val="single" w:sz="4" w:space="0" w:color="E89797" w:themeColor="accent4"/>
        </w:tcBorders>
      </w:tcPr>
    </w:tblStylePr>
    <w:tblStylePr w:type="band1Horz">
      <w:tblPr/>
      <w:tcPr>
        <w:tcBorders>
          <w:top w:val="single" w:sz="4" w:space="0" w:color="E89797" w:themeColor="accent4"/>
          <w:bottom w:val="single" w:sz="4" w:space="0" w:color="E897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797" w:themeColor="accent4"/>
          <w:left w:val="nil"/>
        </w:tcBorders>
      </w:tcPr>
    </w:tblStylePr>
    <w:tblStylePr w:type="swCell">
      <w:tblPr/>
      <w:tcPr>
        <w:tcBorders>
          <w:top w:val="double" w:sz="4" w:space="0" w:color="E89797" w:themeColor="accent4"/>
          <w:right w:val="nil"/>
        </w:tcBorders>
      </w:tcPr>
    </w:tblStylePr>
  </w:style>
  <w:style w:type="table" w:customStyle="1" w:styleId="ListTable3-Accent51">
    <w:name w:val="List Table 3 - Accent 51"/>
    <w:basedOn w:val="a3"/>
    <w:uiPriority w:val="48"/>
    <w:tblPr>
      <w:tblBorders>
        <w:top w:val="single" w:sz="4" w:space="0" w:color="FFCED2" w:themeColor="accent5"/>
        <w:left w:val="single" w:sz="4" w:space="0" w:color="FFCED2" w:themeColor="accent5"/>
        <w:bottom w:val="single" w:sz="4" w:space="0" w:color="FFCED2" w:themeColor="accent5"/>
        <w:right w:val="single" w:sz="4" w:space="0" w:color="FFCED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ED2" w:themeFill="accent5"/>
      </w:tcPr>
    </w:tblStylePr>
    <w:tblStylePr w:type="lastRow">
      <w:rPr>
        <w:b/>
        <w:bCs/>
      </w:rPr>
      <w:tblPr/>
      <w:tcPr>
        <w:tcBorders>
          <w:top w:val="double" w:sz="4" w:space="0" w:color="FFCED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ED2" w:themeColor="accent5"/>
          <w:right w:val="single" w:sz="4" w:space="0" w:color="FFCED2" w:themeColor="accent5"/>
        </w:tcBorders>
      </w:tcPr>
    </w:tblStylePr>
    <w:tblStylePr w:type="band1Horz">
      <w:tblPr/>
      <w:tcPr>
        <w:tcBorders>
          <w:top w:val="single" w:sz="4" w:space="0" w:color="FFCED2" w:themeColor="accent5"/>
          <w:bottom w:val="single" w:sz="4" w:space="0" w:color="FFCED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ED2" w:themeColor="accent5"/>
          <w:left w:val="nil"/>
        </w:tcBorders>
      </w:tcPr>
    </w:tblStylePr>
    <w:tblStylePr w:type="swCell">
      <w:tblPr/>
      <w:tcPr>
        <w:tcBorders>
          <w:top w:val="double" w:sz="4" w:space="0" w:color="FFCED2" w:themeColor="accent5"/>
          <w:right w:val="nil"/>
        </w:tcBorders>
      </w:tcPr>
    </w:tblStylePr>
  </w:style>
  <w:style w:type="table" w:customStyle="1" w:styleId="ListTable3-Accent61">
    <w:name w:val="List Table 3 - Accent 61"/>
    <w:basedOn w:val="a3"/>
    <w:uiPriority w:val="48"/>
    <w:tblPr>
      <w:tblBorders>
        <w:top w:val="single" w:sz="4" w:space="0" w:color="666666" w:themeColor="accent6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6"/>
          <w:right w:val="single" w:sz="4" w:space="0" w:color="666666" w:themeColor="accent6"/>
        </w:tcBorders>
      </w:tcPr>
    </w:tblStylePr>
    <w:tblStylePr w:type="band1Horz">
      <w:tblPr/>
      <w:tcPr>
        <w:tcBorders>
          <w:top w:val="single" w:sz="4" w:space="0" w:color="666666" w:themeColor="accent6"/>
          <w:bottom w:val="single" w:sz="4" w:space="0" w:color="6666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6"/>
          <w:left w:val="nil"/>
        </w:tcBorders>
      </w:tcPr>
    </w:tblStylePr>
    <w:tblStylePr w:type="swCell">
      <w:tblPr/>
      <w:tcPr>
        <w:tcBorders>
          <w:top w:val="double" w:sz="4" w:space="0" w:color="666666" w:themeColor="accent6"/>
          <w:right w:val="nil"/>
        </w:tcBorders>
      </w:tcPr>
    </w:tblStylePr>
  </w:style>
  <w:style w:type="table" w:customStyle="1" w:styleId="ListTable41">
    <w:name w:val="List Table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a3"/>
    <w:uiPriority w:val="49"/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606" w:themeColor="accent1"/>
          <w:left w:val="single" w:sz="4" w:space="0" w:color="A20606" w:themeColor="accent1"/>
          <w:bottom w:val="single" w:sz="4" w:space="0" w:color="A20606" w:themeColor="accent1"/>
          <w:right w:val="single" w:sz="4" w:space="0" w:color="A20606" w:themeColor="accent1"/>
          <w:insideH w:val="nil"/>
        </w:tcBorders>
        <w:shd w:val="clear" w:color="auto" w:fill="A20606" w:themeFill="accent1"/>
      </w:tcPr>
    </w:tblStylePr>
    <w:tblStylePr w:type="lastRow">
      <w:rPr>
        <w:b/>
        <w:bCs/>
      </w:rPr>
      <w:tblPr/>
      <w:tcPr>
        <w:tcBorders>
          <w:top w:val="double" w:sz="4" w:space="0" w:color="F7393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ListTable4-Accent21">
    <w:name w:val="List Table 4 - Accent 21"/>
    <w:basedOn w:val="a3"/>
    <w:uiPriority w:val="49"/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0404" w:themeColor="accent2"/>
          <w:left w:val="single" w:sz="4" w:space="0" w:color="800404" w:themeColor="accent2"/>
          <w:bottom w:val="single" w:sz="4" w:space="0" w:color="800404" w:themeColor="accent2"/>
          <w:right w:val="single" w:sz="4" w:space="0" w:color="800404" w:themeColor="accent2"/>
          <w:insideH w:val="nil"/>
        </w:tcBorders>
        <w:shd w:val="clear" w:color="auto" w:fill="800404" w:themeFill="accent2"/>
      </w:tcPr>
    </w:tblStylePr>
    <w:tblStylePr w:type="lastRow">
      <w:rPr>
        <w:b/>
        <w:bCs/>
      </w:rPr>
      <w:tblPr/>
      <w:tcPr>
        <w:tcBorders>
          <w:top w:val="double" w:sz="4" w:space="0" w:color="F8222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ListTable4-Accent31">
    <w:name w:val="List Table 4 - Accent 31"/>
    <w:basedOn w:val="a3"/>
    <w:uiPriority w:val="49"/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ListTable4-Accent41">
    <w:name w:val="List Table 4 - Accent 41"/>
    <w:basedOn w:val="a3"/>
    <w:uiPriority w:val="49"/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797" w:themeColor="accent4"/>
          <w:left w:val="single" w:sz="4" w:space="0" w:color="E89797" w:themeColor="accent4"/>
          <w:bottom w:val="single" w:sz="4" w:space="0" w:color="E89797" w:themeColor="accent4"/>
          <w:right w:val="single" w:sz="4" w:space="0" w:color="E89797" w:themeColor="accent4"/>
          <w:insideH w:val="nil"/>
        </w:tcBorders>
        <w:shd w:val="clear" w:color="auto" w:fill="E89797" w:themeFill="accent4"/>
      </w:tcPr>
    </w:tblStylePr>
    <w:tblStylePr w:type="lastRow">
      <w:rPr>
        <w:b/>
        <w:bCs/>
      </w:rPr>
      <w:tblPr/>
      <w:tcPr>
        <w:tcBorders>
          <w:top w:val="double" w:sz="4" w:space="0" w:color="F1C0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ListTable4-Accent51">
    <w:name w:val="List Table 4 - Accent 51"/>
    <w:basedOn w:val="a3"/>
    <w:uiPriority w:val="49"/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ED2" w:themeColor="accent5"/>
          <w:left w:val="single" w:sz="4" w:space="0" w:color="FFCED2" w:themeColor="accent5"/>
          <w:bottom w:val="single" w:sz="4" w:space="0" w:color="FFCED2" w:themeColor="accent5"/>
          <w:right w:val="single" w:sz="4" w:space="0" w:color="FFCED2" w:themeColor="accent5"/>
          <w:insideH w:val="nil"/>
        </w:tcBorders>
        <w:shd w:val="clear" w:color="auto" w:fill="FFCED2" w:themeFill="accent5"/>
      </w:tcPr>
    </w:tblStylePr>
    <w:tblStylePr w:type="lastRow">
      <w:rPr>
        <w:b/>
        <w:bCs/>
      </w:rPr>
      <w:tblPr/>
      <w:tcPr>
        <w:tcBorders>
          <w:top w:val="double" w:sz="4" w:space="0" w:color="FFE1E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ListTable4-Accent61">
    <w:name w:val="List Table 4 - Accent 61"/>
    <w:basedOn w:val="a3"/>
    <w:uiPriority w:val="49"/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ListTable5Dark1">
    <w:name w:val="List Table 5 Dark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a3"/>
    <w:uiPriority w:val="50"/>
    <w:rPr>
      <w:color w:val="FFFFFF" w:themeColor="background1"/>
    </w:rPr>
    <w:tblPr>
      <w:tblBorders>
        <w:top w:val="single" w:sz="24" w:space="0" w:color="A20606" w:themeColor="accent1"/>
        <w:left w:val="single" w:sz="24" w:space="0" w:color="A20606" w:themeColor="accent1"/>
        <w:bottom w:val="single" w:sz="24" w:space="0" w:color="A20606" w:themeColor="accent1"/>
        <w:right w:val="single" w:sz="24" w:space="0" w:color="A20606" w:themeColor="accent1"/>
      </w:tblBorders>
    </w:tblPr>
    <w:tcPr>
      <w:shd w:val="clear" w:color="auto" w:fill="A2060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a3"/>
    <w:uiPriority w:val="50"/>
    <w:rPr>
      <w:color w:val="FFFFFF" w:themeColor="background1"/>
    </w:rPr>
    <w:tblPr>
      <w:tblBorders>
        <w:top w:val="single" w:sz="24" w:space="0" w:color="800404" w:themeColor="accent2"/>
        <w:left w:val="single" w:sz="24" w:space="0" w:color="800404" w:themeColor="accent2"/>
        <w:bottom w:val="single" w:sz="24" w:space="0" w:color="800404" w:themeColor="accent2"/>
        <w:right w:val="single" w:sz="24" w:space="0" w:color="800404" w:themeColor="accent2"/>
      </w:tblBorders>
    </w:tblPr>
    <w:tcPr>
      <w:shd w:val="clear" w:color="auto" w:fill="80040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a3"/>
    <w:uiPriority w:val="50"/>
    <w:rPr>
      <w:color w:val="FFFFFF" w:themeColor="background1"/>
    </w:rPr>
    <w:tblPr>
      <w:tblBorders>
        <w:top w:val="single" w:sz="24" w:space="0" w:color="C00000" w:themeColor="accent3"/>
        <w:left w:val="single" w:sz="24" w:space="0" w:color="C00000" w:themeColor="accent3"/>
        <w:bottom w:val="single" w:sz="24" w:space="0" w:color="C00000" w:themeColor="accent3"/>
        <w:right w:val="single" w:sz="24" w:space="0" w:color="C00000" w:themeColor="accent3"/>
      </w:tblBorders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a3"/>
    <w:uiPriority w:val="50"/>
    <w:rPr>
      <w:color w:val="FFFFFF" w:themeColor="background1"/>
    </w:rPr>
    <w:tblPr>
      <w:tblBorders>
        <w:top w:val="single" w:sz="24" w:space="0" w:color="E89797" w:themeColor="accent4"/>
        <w:left w:val="single" w:sz="24" w:space="0" w:color="E89797" w:themeColor="accent4"/>
        <w:bottom w:val="single" w:sz="24" w:space="0" w:color="E89797" w:themeColor="accent4"/>
        <w:right w:val="single" w:sz="24" w:space="0" w:color="E89797" w:themeColor="accent4"/>
      </w:tblBorders>
    </w:tblPr>
    <w:tcPr>
      <w:shd w:val="clear" w:color="auto" w:fill="E897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a3"/>
    <w:uiPriority w:val="50"/>
    <w:rPr>
      <w:color w:val="FFFFFF" w:themeColor="background1"/>
    </w:rPr>
    <w:tblPr>
      <w:tblBorders>
        <w:top w:val="single" w:sz="24" w:space="0" w:color="FFCED2" w:themeColor="accent5"/>
        <w:left w:val="single" w:sz="24" w:space="0" w:color="FFCED2" w:themeColor="accent5"/>
        <w:bottom w:val="single" w:sz="24" w:space="0" w:color="FFCED2" w:themeColor="accent5"/>
        <w:right w:val="single" w:sz="24" w:space="0" w:color="FFCED2" w:themeColor="accent5"/>
      </w:tblBorders>
    </w:tblPr>
    <w:tcPr>
      <w:shd w:val="clear" w:color="auto" w:fill="FFCED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a3"/>
    <w:uiPriority w:val="50"/>
    <w:rPr>
      <w:color w:val="FFFFFF" w:themeColor="background1"/>
    </w:rPr>
    <w:tblPr>
      <w:tblBorders>
        <w:top w:val="single" w:sz="24" w:space="0" w:color="666666" w:themeColor="accent6"/>
        <w:left w:val="single" w:sz="24" w:space="0" w:color="666666" w:themeColor="accent6"/>
        <w:bottom w:val="single" w:sz="24" w:space="0" w:color="666666" w:themeColor="accent6"/>
        <w:right w:val="single" w:sz="24" w:space="0" w:color="666666" w:themeColor="accent6"/>
      </w:tblBorders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a3"/>
    <w:uiPriority w:val="51"/>
    <w:rPr>
      <w:color w:val="790404" w:themeColor="accent1" w:themeShade="BF"/>
    </w:rPr>
    <w:tblPr>
      <w:tblBorders>
        <w:top w:val="single" w:sz="4" w:space="0" w:color="A20606" w:themeColor="accent1"/>
        <w:bottom w:val="single" w:sz="4" w:space="0" w:color="A2060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2060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2060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ListTable6Colorful-Accent21">
    <w:name w:val="List Table 6 Colorful - Accent 21"/>
    <w:basedOn w:val="a3"/>
    <w:uiPriority w:val="51"/>
    <w:rPr>
      <w:color w:val="5F0303" w:themeColor="accent2" w:themeShade="BF"/>
    </w:rPr>
    <w:tblPr>
      <w:tblBorders>
        <w:top w:val="single" w:sz="4" w:space="0" w:color="800404" w:themeColor="accent2"/>
        <w:bottom w:val="single" w:sz="4" w:space="0" w:color="80040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0040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0040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ListTable6Colorful-Accent31">
    <w:name w:val="List Table 6 Colorful - Accent 31"/>
    <w:basedOn w:val="a3"/>
    <w:uiPriority w:val="51"/>
    <w:rPr>
      <w:color w:val="8F0000" w:themeColor="accent3" w:themeShade="BF"/>
    </w:rPr>
    <w:tblPr>
      <w:tblBorders>
        <w:top w:val="single" w:sz="4" w:space="0" w:color="C00000" w:themeColor="accent3"/>
        <w:bottom w:val="single" w:sz="4" w:space="0" w:color="C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ListTable6Colorful-Accent41">
    <w:name w:val="List Table 6 Colorful - Accent 41"/>
    <w:basedOn w:val="a3"/>
    <w:uiPriority w:val="51"/>
    <w:rPr>
      <w:color w:val="D64848" w:themeColor="accent4" w:themeShade="BF"/>
    </w:rPr>
    <w:tblPr>
      <w:tblBorders>
        <w:top w:val="single" w:sz="4" w:space="0" w:color="E89797" w:themeColor="accent4"/>
        <w:bottom w:val="single" w:sz="4" w:space="0" w:color="E897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897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897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ListTable6Colorful-Accent51">
    <w:name w:val="List Table 6 Colorful - Accent 51"/>
    <w:basedOn w:val="a3"/>
    <w:uiPriority w:val="51"/>
    <w:rPr>
      <w:color w:val="FF5A66" w:themeColor="accent5" w:themeShade="BF"/>
    </w:rPr>
    <w:tblPr>
      <w:tblBorders>
        <w:top w:val="single" w:sz="4" w:space="0" w:color="FFCED2" w:themeColor="accent5"/>
        <w:bottom w:val="single" w:sz="4" w:space="0" w:color="FFCED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CED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CED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ListTable6Colorful-Accent61">
    <w:name w:val="List Table 6 Colorful - Accent 61"/>
    <w:basedOn w:val="a3"/>
    <w:uiPriority w:val="51"/>
    <w:rPr>
      <w:color w:val="4C4C4C" w:themeColor="accent6" w:themeShade="BF"/>
    </w:rPr>
    <w:tblPr>
      <w:tblBorders>
        <w:top w:val="single" w:sz="4" w:space="0" w:color="666666" w:themeColor="accent6"/>
        <w:bottom w:val="single" w:sz="4" w:space="0" w:color="6666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ListTable7Colorful1">
    <w:name w:val="List Table 7 Colorful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a3"/>
    <w:uiPriority w:val="52"/>
    <w:rPr>
      <w:color w:val="790404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060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060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060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060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a3"/>
    <w:uiPriority w:val="52"/>
    <w:rPr>
      <w:color w:val="5F0303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040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040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040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040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a3"/>
    <w:uiPriority w:val="52"/>
    <w:rPr>
      <w:color w:val="8F0000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a3"/>
    <w:uiPriority w:val="52"/>
    <w:rPr>
      <w:color w:val="D64848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7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7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7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7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a3"/>
    <w:uiPriority w:val="52"/>
    <w:rPr>
      <w:color w:val="FF5A6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ED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ED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ED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ED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a3"/>
    <w:uiPriority w:val="52"/>
    <w:rPr>
      <w:color w:val="4C4C4C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rPr>
      <w:rFonts w:ascii="Consolas" w:hAnsi="Consolas" w:cs="Times New Roman (Body CS)"/>
      <w:spacing w:val="6"/>
      <w:sz w:val="20"/>
      <w:szCs w:val="20"/>
    </w:rPr>
  </w:style>
  <w:style w:type="character" w:customStyle="1" w:styleId="afff9">
    <w:name w:val="信息标题 字符"/>
    <w:basedOn w:val="a2"/>
    <w:link w:val="afff8"/>
    <w:uiPriority w:val="99"/>
    <w:semiHidden/>
    <w:rPr>
      <w:rFonts w:asciiTheme="majorHAnsi" w:eastAsiaTheme="majorEastAsia" w:hAnsiTheme="majorHAnsi" w:cstheme="majorBidi"/>
      <w:spacing w:val="6"/>
      <w:sz w:val="24"/>
      <w:szCs w:val="24"/>
      <w:shd w:val="pct20" w:color="auto" w:fill="auto"/>
    </w:rPr>
  </w:style>
  <w:style w:type="character" w:customStyle="1" w:styleId="af1">
    <w:name w:val="注释标题 字符"/>
    <w:basedOn w:val="a2"/>
    <w:link w:val="af0"/>
    <w:uiPriority w:val="99"/>
    <w:semiHidden/>
    <w:rPr>
      <w:rFonts w:ascii="Verdana" w:hAnsi="Verdana" w:cs="Times New Roman (Body CS)"/>
      <w:spacing w:val="6"/>
      <w:sz w:val="20"/>
    </w:rPr>
  </w:style>
  <w:style w:type="table" w:customStyle="1" w:styleId="PlainTable11">
    <w:name w:val="Plain Table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3">
    <w:name w:val="纯文本 字符"/>
    <w:basedOn w:val="a2"/>
    <w:link w:val="aff2"/>
    <w:uiPriority w:val="99"/>
    <w:semiHidden/>
    <w:qFormat/>
    <w:rPr>
      <w:rFonts w:ascii="Consolas" w:hAnsi="Consolas" w:cs="Times New Roman (Body CS)"/>
      <w:spacing w:val="6"/>
      <w:sz w:val="21"/>
      <w:szCs w:val="21"/>
    </w:rPr>
  </w:style>
  <w:style w:type="character" w:customStyle="1" w:styleId="afb">
    <w:name w:val="称呼 字符"/>
    <w:basedOn w:val="a2"/>
    <w:link w:val="afa"/>
    <w:uiPriority w:val="99"/>
    <w:semiHidden/>
    <w:qFormat/>
    <w:rPr>
      <w:rFonts w:ascii="Verdana" w:hAnsi="Verdana" w:cs="Times New Roman (Body CS)"/>
      <w:spacing w:val="6"/>
      <w:sz w:val="20"/>
    </w:rPr>
  </w:style>
  <w:style w:type="character" w:customStyle="1" w:styleId="afff0">
    <w:name w:val="签名 字符"/>
    <w:basedOn w:val="a2"/>
    <w:link w:val="afff"/>
    <w:uiPriority w:val="99"/>
    <w:semiHidden/>
    <w:qFormat/>
    <w:rPr>
      <w:rFonts w:ascii="Verdana" w:hAnsi="Verdana" w:cs="Times New Roman (Body CS)"/>
      <w:spacing w:val="6"/>
      <w:sz w:val="20"/>
    </w:rPr>
  </w:style>
  <w:style w:type="table" w:customStyle="1" w:styleId="TableGridLight1">
    <w:name w:val="Table Grid Light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f8">
    <w:name w:val="修订1"/>
    <w:hidden/>
    <w:uiPriority w:val="99"/>
    <w:semiHidden/>
    <w:qFormat/>
    <w:rPr>
      <w:rFonts w:ascii="Verdana" w:eastAsiaTheme="minorHAnsi" w:hAnsi="Verdana" w:cs="Times New Roman (Body CS)"/>
      <w:spacing w:val="6"/>
      <w:szCs w:val="22"/>
      <w:lang w:val="en-GB" w:eastAsia="en-US"/>
    </w:rPr>
  </w:style>
  <w:style w:type="paragraph" w:customStyle="1" w:styleId="StyleHeading1Verdana14pt">
    <w:name w:val="Style Heading 1 + Verdana 14 pt"/>
    <w:basedOn w:val="1"/>
    <w:qFormat/>
    <w:pPr>
      <w:keepLines w:val="0"/>
      <w:numPr>
        <w:numId w:val="13"/>
      </w:numPr>
      <w:pBdr>
        <w:bottom w:val="none" w:sz="0" w:space="0" w:color="auto"/>
      </w:pBdr>
      <w:spacing w:before="0" w:after="0"/>
      <w:ind w:left="720" w:hanging="720"/>
      <w:jc w:val="left"/>
    </w:pPr>
    <w:rPr>
      <w:rFonts w:eastAsia="Times New Roman" w:cs="Arial"/>
      <w:bCs/>
      <w:caps w:val="0"/>
      <w:color w:val="auto"/>
      <w:spacing w:val="0"/>
      <w:sz w:val="28"/>
      <w:szCs w:val="24"/>
    </w:rPr>
  </w:style>
  <w:style w:type="paragraph" w:customStyle="1" w:styleId="StyleHeading2">
    <w:name w:val="Style Heading 2"/>
    <w:basedOn w:val="a1"/>
    <w:link w:val="StyleHeading2Char"/>
    <w:qFormat/>
    <w:pPr>
      <w:numPr>
        <w:ilvl w:val="1"/>
        <w:numId w:val="13"/>
      </w:numPr>
      <w:spacing w:before="0" w:after="0"/>
      <w:ind w:left="720"/>
      <w:jc w:val="left"/>
    </w:pPr>
    <w:rPr>
      <w:rFonts w:eastAsia="Times New Roman" w:cs="Arial"/>
      <w:b/>
      <w:spacing w:val="0"/>
      <w:szCs w:val="20"/>
      <w:lang w:eastAsia="en-GB"/>
    </w:rPr>
  </w:style>
  <w:style w:type="character" w:customStyle="1" w:styleId="StyleHeading2Char">
    <w:name w:val="Style Heading 2 Char"/>
    <w:link w:val="StyleHeading2"/>
    <w:qFormat/>
    <w:rPr>
      <w:rFonts w:ascii="Verdana" w:eastAsia="Times New Roman" w:hAnsi="Verdana" w:cs="Arial"/>
      <w:b/>
      <w:sz w:val="20"/>
      <w:szCs w:val="20"/>
      <w:lang w:eastAsia="en-GB"/>
    </w:rPr>
  </w:style>
  <w:style w:type="paragraph" w:customStyle="1" w:styleId="BulletedList">
    <w:name w:val="Bulleted List"/>
    <w:basedOn w:val="a1"/>
    <w:qFormat/>
    <w:pPr>
      <w:numPr>
        <w:numId w:val="14"/>
      </w:numPr>
      <w:spacing w:before="0" w:after="60" w:line="276" w:lineRule="auto"/>
    </w:pPr>
    <w:rPr>
      <w:rFonts w:ascii="Lato" w:hAnsi="Lato"/>
      <w:sz w:val="21"/>
      <w:szCs w:val="20"/>
    </w:rPr>
  </w:style>
  <w:style w:type="paragraph" w:customStyle="1" w:styleId="Normaltext">
    <w:name w:val="Normal text"/>
    <w:basedOn w:val="a1"/>
    <w:qFormat/>
    <w:pPr>
      <w:spacing w:before="240" w:after="240" w:line="276" w:lineRule="auto"/>
    </w:pPr>
    <w:rPr>
      <w:rFonts w:ascii="Lato" w:hAnsi="Lato"/>
      <w:sz w:val="21"/>
    </w:rPr>
  </w:style>
  <w:style w:type="paragraph" w:customStyle="1" w:styleId="SubHeading1">
    <w:name w:val="Sub Heading 1"/>
    <w:basedOn w:val="a1"/>
    <w:qFormat/>
    <w:pPr>
      <w:spacing w:before="240" w:after="240"/>
      <w:jc w:val="left"/>
    </w:pPr>
    <w:rPr>
      <w:rFonts w:ascii="Lato Heavy" w:hAnsi="Lato Heavy" w:cs="Times New Roman (Headings CS)"/>
      <w:b/>
      <w:bCs/>
      <w:caps/>
      <w:color w:val="C00000"/>
      <w:spacing w:val="20"/>
      <w:sz w:val="28"/>
      <w:szCs w:val="28"/>
    </w:rPr>
  </w:style>
  <w:style w:type="paragraph" w:customStyle="1" w:styleId="SubHeading2">
    <w:name w:val="Sub Heading 2"/>
    <w:basedOn w:val="a1"/>
    <w:qFormat/>
    <w:pPr>
      <w:spacing w:before="240" w:after="240"/>
      <w:jc w:val="left"/>
    </w:pPr>
    <w:rPr>
      <w:rFonts w:ascii="Lato Heavy" w:eastAsia="Verdana" w:hAnsi="Lato Heavy" w:cs="Verdana"/>
      <w:b/>
      <w:color w:val="C00000"/>
      <w:sz w:val="21"/>
      <w:szCs w:val="20"/>
      <w:lang w:val="en-US"/>
    </w:rPr>
  </w:style>
  <w:style w:type="paragraph" w:customStyle="1" w:styleId="SubHeading3">
    <w:name w:val="Sub Heading 3"/>
    <w:basedOn w:val="a1"/>
    <w:qFormat/>
    <w:rPr>
      <w:rFonts w:ascii="Lato Heavy" w:hAnsi="Lato Heavy"/>
      <w:b/>
      <w:sz w:val="21"/>
    </w:rPr>
  </w:style>
  <w:style w:type="paragraph" w:customStyle="1" w:styleId="NumberedList">
    <w:name w:val="Numbered List"/>
    <w:basedOn w:val="BulletedList"/>
    <w:qFormat/>
    <w:pPr>
      <w:numPr>
        <w:numId w:val="15"/>
      </w:numPr>
    </w:pPr>
  </w:style>
  <w:style w:type="paragraph" w:customStyle="1" w:styleId="TOC">
    <w:name w:val="TOC"/>
    <w:basedOn w:val="TOC1"/>
    <w:link w:val="TOCChar"/>
    <w:qFormat/>
  </w:style>
  <w:style w:type="character" w:customStyle="1" w:styleId="TOC10">
    <w:name w:val="TOC 1 字符"/>
    <w:basedOn w:val="a2"/>
    <w:link w:val="TOC1"/>
    <w:uiPriority w:val="39"/>
    <w:rPr>
      <w:rFonts w:ascii="Lato Heavy" w:hAnsi="Lato Heavy" w:cs="Times New Roman (Body CS)"/>
      <w:b/>
      <w:bCs/>
      <w:spacing w:val="6"/>
      <w:sz w:val="21"/>
      <w:szCs w:val="20"/>
    </w:rPr>
  </w:style>
  <w:style w:type="character" w:customStyle="1" w:styleId="TOCChar">
    <w:name w:val="TOC Char"/>
    <w:basedOn w:val="TOC10"/>
    <w:link w:val="TOC"/>
    <w:rPr>
      <w:rFonts w:ascii="Lato Heavy" w:hAnsi="Lato Heavy" w:cs="Times New Roman (Body CS)"/>
      <w:b/>
      <w:bCs/>
      <w:spacing w:val="6"/>
      <w:sz w:val="21"/>
      <w:szCs w:val="20"/>
    </w:rPr>
  </w:style>
  <w:style w:type="character" w:customStyle="1" w:styleId="1f9">
    <w:name w:val="未处理的提及1"/>
    <w:basedOn w:val="a2"/>
    <w:uiPriority w:val="99"/>
    <w:unhideWhenUsed/>
    <w:rPr>
      <w:color w:val="605E5C"/>
      <w:shd w:val="clear" w:color="auto" w:fill="E1DFDD"/>
    </w:rPr>
  </w:style>
  <w:style w:type="character" w:customStyle="1" w:styleId="1fa">
    <w:name w:val="@他1"/>
    <w:basedOn w:val="a2"/>
    <w:uiPriority w:val="99"/>
    <w:unhideWhenUsed/>
    <w:qFormat/>
    <w:rPr>
      <w:color w:val="2B579A"/>
      <w:shd w:val="clear" w:color="auto" w:fill="E1DFDD"/>
    </w:rPr>
  </w:style>
  <w:style w:type="table" w:customStyle="1" w:styleId="TableGrid1">
    <w:name w:val="Table Grid1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2"/>
  </w:style>
  <w:style w:type="character" w:customStyle="1" w:styleId="eop">
    <w:name w:val="eop"/>
    <w:basedOn w:val="a2"/>
  </w:style>
  <w:style w:type="paragraph" w:customStyle="1" w:styleId="paragraph">
    <w:name w:val="paragraph"/>
    <w:basedOn w:val="a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table" w:customStyle="1" w:styleId="TableGrid11">
    <w:name w:val="Table Grid11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pullout">
    <w:name w:val="Normal pull out"/>
    <w:basedOn w:val="Normaltext"/>
    <w:qFormat/>
    <w:pPr>
      <w:spacing w:before="0" w:after="0"/>
    </w:pPr>
  </w:style>
  <w:style w:type="paragraph" w:customStyle="1" w:styleId="BulletedListpullout">
    <w:name w:val="Bulleted List pull out"/>
    <w:basedOn w:val="1e"/>
    <w:qFormat/>
    <w:pPr>
      <w:numPr>
        <w:numId w:val="16"/>
      </w:numPr>
      <w:spacing w:before="0" w:after="60"/>
      <w:contextualSpacing w:val="0"/>
    </w:pPr>
    <w:rPr>
      <w:rFonts w:ascii="Lato" w:hAnsi="Lato"/>
      <w:sz w:val="21"/>
      <w:szCs w:val="20"/>
    </w:rPr>
  </w:style>
  <w:style w:type="paragraph" w:customStyle="1" w:styleId="SubHeading2nospacing">
    <w:name w:val="Sub Heading 2 no spacing"/>
    <w:basedOn w:val="a1"/>
    <w:qFormat/>
    <w:pPr>
      <w:spacing w:before="0" w:after="0"/>
      <w:jc w:val="left"/>
    </w:pPr>
    <w:rPr>
      <w:rFonts w:ascii="Lato Heavy" w:eastAsia="Verdana" w:hAnsi="Lato Heavy" w:cs="Verdana"/>
      <w:b/>
      <w:color w:val="C00000"/>
      <w:sz w:val="21"/>
      <w:szCs w:val="20"/>
      <w:lang w:val="en-US"/>
    </w:rPr>
  </w:style>
  <w:style w:type="paragraph" w:customStyle="1" w:styleId="Subheadingpullout">
    <w:name w:val="Sub heading pull out"/>
    <w:basedOn w:val="SubHeading1"/>
    <w:qFormat/>
    <w:pPr>
      <w:spacing w:before="0" w:after="0"/>
    </w:pPr>
  </w:style>
  <w:style w:type="paragraph" w:customStyle="1" w:styleId="SubHeading3pullout">
    <w:name w:val="Sub Heading 3 pull out"/>
    <w:basedOn w:val="a1"/>
    <w:qFormat/>
    <w:pPr>
      <w:spacing w:before="100" w:beforeAutospacing="1" w:after="100" w:afterAutospacing="1"/>
      <w:jc w:val="left"/>
    </w:pPr>
    <w:rPr>
      <w:rFonts w:ascii="Lato Heavy" w:hAnsi="Lato Heavy"/>
      <w:b/>
      <w:sz w:val="21"/>
    </w:rPr>
  </w:style>
  <w:style w:type="table" w:customStyle="1" w:styleId="110">
    <w:name w:val="网格表 1 浅色1"/>
    <w:basedOn w:val="a3"/>
    <w:uiPriority w:val="99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A7A7A" w:themeColor="accent1" w:themeTint="66"/>
        <w:left w:val="single" w:sz="4" w:space="0" w:color="FA7A7A" w:themeColor="accent1" w:themeTint="66"/>
        <w:bottom w:val="single" w:sz="4" w:space="0" w:color="FA7A7A" w:themeColor="accent1" w:themeTint="66"/>
        <w:right w:val="single" w:sz="4" w:space="0" w:color="FA7A7A" w:themeColor="accent1" w:themeTint="66"/>
        <w:insideH w:val="single" w:sz="4" w:space="0" w:color="FA7A7A" w:themeColor="accent1" w:themeTint="66"/>
        <w:insideV w:val="single" w:sz="4" w:space="0" w:color="FA7A7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93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93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FA6C6C" w:themeColor="accent2" w:themeTint="66"/>
        <w:left w:val="single" w:sz="4" w:space="0" w:color="FA6C6C" w:themeColor="accent2" w:themeTint="66"/>
        <w:bottom w:val="single" w:sz="4" w:space="0" w:color="FA6C6C" w:themeColor="accent2" w:themeTint="66"/>
        <w:right w:val="single" w:sz="4" w:space="0" w:color="FA6C6C" w:themeColor="accent2" w:themeTint="66"/>
        <w:insideH w:val="single" w:sz="4" w:space="0" w:color="FA6C6C" w:themeColor="accent2" w:themeTint="66"/>
        <w:insideV w:val="single" w:sz="4" w:space="0" w:color="FA6C6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8222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222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FF7F7F" w:themeColor="accent3" w:themeTint="66"/>
        <w:left w:val="single" w:sz="4" w:space="0" w:color="FF7F7F" w:themeColor="accent3" w:themeTint="66"/>
        <w:bottom w:val="single" w:sz="4" w:space="0" w:color="FF7F7F" w:themeColor="accent3" w:themeTint="66"/>
        <w:right w:val="single" w:sz="4" w:space="0" w:color="FF7F7F" w:themeColor="accent3" w:themeTint="66"/>
        <w:insideH w:val="single" w:sz="4" w:space="0" w:color="FF7F7F" w:themeColor="accent3" w:themeTint="66"/>
        <w:insideV w:val="single" w:sz="4" w:space="0" w:color="FF7F7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F5D5D5" w:themeColor="accent4" w:themeTint="66"/>
        <w:left w:val="single" w:sz="4" w:space="0" w:color="F5D5D5" w:themeColor="accent4" w:themeTint="66"/>
        <w:bottom w:val="single" w:sz="4" w:space="0" w:color="F5D5D5" w:themeColor="accent4" w:themeTint="66"/>
        <w:right w:val="single" w:sz="4" w:space="0" w:color="F5D5D5" w:themeColor="accent4" w:themeTint="66"/>
        <w:insideH w:val="single" w:sz="4" w:space="0" w:color="F5D5D5" w:themeColor="accent4" w:themeTint="66"/>
        <w:insideV w:val="single" w:sz="4" w:space="0" w:color="F5D5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C0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C0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FFEBEC" w:themeColor="accent5" w:themeTint="66"/>
        <w:left w:val="single" w:sz="4" w:space="0" w:color="FFEBEC" w:themeColor="accent5" w:themeTint="66"/>
        <w:bottom w:val="single" w:sz="4" w:space="0" w:color="FFEBEC" w:themeColor="accent5" w:themeTint="66"/>
        <w:right w:val="single" w:sz="4" w:space="0" w:color="FFEBEC" w:themeColor="accent5" w:themeTint="66"/>
        <w:insideH w:val="single" w:sz="4" w:space="0" w:color="FFEBEC" w:themeColor="accent5" w:themeTint="66"/>
        <w:insideV w:val="single" w:sz="4" w:space="0" w:color="FFEBE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C1C1C1" w:themeColor="accent6" w:themeTint="66"/>
        <w:left w:val="single" w:sz="4" w:space="0" w:color="C1C1C1" w:themeColor="accent6" w:themeTint="66"/>
        <w:bottom w:val="single" w:sz="4" w:space="0" w:color="C1C1C1" w:themeColor="accent6" w:themeTint="66"/>
        <w:right w:val="single" w:sz="4" w:space="0" w:color="C1C1C1" w:themeColor="accent6" w:themeTint="66"/>
        <w:insideH w:val="single" w:sz="4" w:space="0" w:color="C1C1C1" w:themeColor="accent6" w:themeTint="66"/>
        <w:insideV w:val="single" w:sz="4" w:space="0" w:color="C1C1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99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F73939" w:themeColor="accent1" w:themeTint="99"/>
        <w:bottom w:val="single" w:sz="2" w:space="0" w:color="F73939" w:themeColor="accent1" w:themeTint="99"/>
        <w:insideH w:val="single" w:sz="2" w:space="0" w:color="F73939" w:themeColor="accent1" w:themeTint="99"/>
        <w:insideV w:val="single" w:sz="2" w:space="0" w:color="F7393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393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393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F82222" w:themeColor="accent2" w:themeTint="99"/>
        <w:bottom w:val="single" w:sz="2" w:space="0" w:color="F82222" w:themeColor="accent2" w:themeTint="99"/>
        <w:insideH w:val="single" w:sz="2" w:space="0" w:color="F82222" w:themeColor="accent2" w:themeTint="99"/>
        <w:insideV w:val="single" w:sz="2" w:space="0" w:color="F8222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222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222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FF4040" w:themeColor="accent3" w:themeTint="99"/>
        <w:bottom w:val="single" w:sz="2" w:space="0" w:color="FF4040" w:themeColor="accent3" w:themeTint="99"/>
        <w:insideH w:val="single" w:sz="2" w:space="0" w:color="FF4040" w:themeColor="accent3" w:themeTint="99"/>
        <w:insideV w:val="single" w:sz="2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04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04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2-410">
    <w:name w:val="网格表 2 - 着色 41"/>
    <w:basedOn w:val="a3"/>
    <w:uiPriority w:val="47"/>
    <w:qFormat/>
    <w:tblPr>
      <w:tblBorders>
        <w:top w:val="single" w:sz="2" w:space="0" w:color="F1C0C0" w:themeColor="accent4" w:themeTint="99"/>
        <w:bottom w:val="single" w:sz="2" w:space="0" w:color="F1C0C0" w:themeColor="accent4" w:themeTint="99"/>
        <w:insideH w:val="single" w:sz="2" w:space="0" w:color="F1C0C0" w:themeColor="accent4" w:themeTint="99"/>
        <w:insideV w:val="single" w:sz="2" w:space="0" w:color="F1C0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C0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C0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FFE1E3" w:themeColor="accent5" w:themeTint="99"/>
        <w:bottom w:val="single" w:sz="2" w:space="0" w:color="FFE1E3" w:themeColor="accent5" w:themeTint="99"/>
        <w:insideH w:val="single" w:sz="2" w:space="0" w:color="FFE1E3" w:themeColor="accent5" w:themeTint="99"/>
        <w:insideV w:val="single" w:sz="2" w:space="0" w:color="FFE1E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A3A3A3" w:themeColor="accent6" w:themeTint="99"/>
        <w:bottom w:val="single" w:sz="2" w:space="0" w:color="A3A3A3" w:themeColor="accent6" w:themeTint="99"/>
        <w:insideH w:val="single" w:sz="2" w:space="0" w:color="A3A3A3" w:themeColor="accent6" w:themeTint="99"/>
        <w:insideV w:val="single" w:sz="2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310">
    <w:name w:val="网格表 31"/>
    <w:basedOn w:val="a3"/>
    <w:uiPriority w:val="9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  <w:insideV w:val="single" w:sz="4" w:space="0" w:color="F7393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  <w:tblStylePr w:type="neCell">
      <w:tblPr/>
      <w:tcPr>
        <w:tcBorders>
          <w:bottom w:val="single" w:sz="4" w:space="0" w:color="F73939" w:themeColor="accent1" w:themeTint="99"/>
        </w:tcBorders>
      </w:tcPr>
    </w:tblStylePr>
    <w:tblStylePr w:type="nwCell">
      <w:tblPr/>
      <w:tcPr>
        <w:tcBorders>
          <w:bottom w:val="single" w:sz="4" w:space="0" w:color="F73939" w:themeColor="accent1" w:themeTint="99"/>
        </w:tcBorders>
      </w:tcPr>
    </w:tblStylePr>
    <w:tblStylePr w:type="seCell">
      <w:tblPr/>
      <w:tcPr>
        <w:tcBorders>
          <w:top w:val="single" w:sz="4" w:space="0" w:color="F73939" w:themeColor="accent1" w:themeTint="99"/>
        </w:tcBorders>
      </w:tcPr>
    </w:tblStylePr>
    <w:tblStylePr w:type="swCell">
      <w:tblPr/>
      <w:tcPr>
        <w:tcBorders>
          <w:top w:val="single" w:sz="4" w:space="0" w:color="F73939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  <w:insideV w:val="single" w:sz="4" w:space="0" w:color="F8222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  <w:tblStylePr w:type="neCell">
      <w:tblPr/>
      <w:tcPr>
        <w:tcBorders>
          <w:bottom w:val="single" w:sz="4" w:space="0" w:color="F82222" w:themeColor="accent2" w:themeTint="99"/>
        </w:tcBorders>
      </w:tcPr>
    </w:tblStylePr>
    <w:tblStylePr w:type="nwCell">
      <w:tblPr/>
      <w:tcPr>
        <w:tcBorders>
          <w:bottom w:val="single" w:sz="4" w:space="0" w:color="F82222" w:themeColor="accent2" w:themeTint="99"/>
        </w:tcBorders>
      </w:tcPr>
    </w:tblStylePr>
    <w:tblStylePr w:type="seCell">
      <w:tblPr/>
      <w:tcPr>
        <w:tcBorders>
          <w:top w:val="single" w:sz="4" w:space="0" w:color="F82222" w:themeColor="accent2" w:themeTint="99"/>
        </w:tcBorders>
      </w:tcPr>
    </w:tblStylePr>
    <w:tblStylePr w:type="swCell">
      <w:tblPr/>
      <w:tcPr>
        <w:tcBorders>
          <w:top w:val="single" w:sz="4" w:space="0" w:color="F82222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  <w:insideV w:val="single" w:sz="4" w:space="0" w:color="F1C0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  <w:tblStylePr w:type="neCell">
      <w:tblPr/>
      <w:tcPr>
        <w:tcBorders>
          <w:bottom w:val="single" w:sz="4" w:space="0" w:color="F1C0C0" w:themeColor="accent4" w:themeTint="99"/>
        </w:tcBorders>
      </w:tcPr>
    </w:tblStylePr>
    <w:tblStylePr w:type="nwCell">
      <w:tblPr/>
      <w:tcPr>
        <w:tcBorders>
          <w:bottom w:val="single" w:sz="4" w:space="0" w:color="F1C0C0" w:themeColor="accent4" w:themeTint="99"/>
        </w:tcBorders>
      </w:tcPr>
    </w:tblStylePr>
    <w:tblStylePr w:type="seCell">
      <w:tblPr/>
      <w:tcPr>
        <w:tcBorders>
          <w:top w:val="single" w:sz="4" w:space="0" w:color="F1C0C0" w:themeColor="accent4" w:themeTint="99"/>
        </w:tcBorders>
      </w:tcPr>
    </w:tblStylePr>
    <w:tblStylePr w:type="swCell">
      <w:tblPr/>
      <w:tcPr>
        <w:tcBorders>
          <w:top w:val="single" w:sz="4" w:space="0" w:color="F1C0C0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  <w:insideV w:val="single" w:sz="4" w:space="0" w:color="FFE1E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  <w:tblStylePr w:type="neCell">
      <w:tblPr/>
      <w:tcPr>
        <w:tcBorders>
          <w:bottom w:val="single" w:sz="4" w:space="0" w:color="FFE1E3" w:themeColor="accent5" w:themeTint="99"/>
        </w:tcBorders>
      </w:tcPr>
    </w:tblStylePr>
    <w:tblStylePr w:type="nwCell">
      <w:tblPr/>
      <w:tcPr>
        <w:tcBorders>
          <w:bottom w:val="single" w:sz="4" w:space="0" w:color="FFE1E3" w:themeColor="accent5" w:themeTint="99"/>
        </w:tcBorders>
      </w:tcPr>
    </w:tblStylePr>
    <w:tblStylePr w:type="seCell">
      <w:tblPr/>
      <w:tcPr>
        <w:tcBorders>
          <w:top w:val="single" w:sz="4" w:space="0" w:color="FFE1E3" w:themeColor="accent5" w:themeTint="99"/>
        </w:tcBorders>
      </w:tcPr>
    </w:tblStylePr>
    <w:tblStylePr w:type="swCell">
      <w:tblPr/>
      <w:tcPr>
        <w:tcBorders>
          <w:top w:val="single" w:sz="4" w:space="0" w:color="FFE1E3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  <w:insideV w:val="single" w:sz="4" w:space="0" w:color="F7393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606" w:themeColor="accent1"/>
          <w:left w:val="single" w:sz="4" w:space="0" w:color="A20606" w:themeColor="accent1"/>
          <w:bottom w:val="single" w:sz="4" w:space="0" w:color="A20606" w:themeColor="accent1"/>
          <w:right w:val="single" w:sz="4" w:space="0" w:color="A20606" w:themeColor="accent1"/>
          <w:insideH w:val="nil"/>
          <w:insideV w:val="nil"/>
        </w:tcBorders>
        <w:shd w:val="clear" w:color="auto" w:fill="A20606" w:themeFill="accent1"/>
      </w:tcPr>
    </w:tblStylePr>
    <w:tblStylePr w:type="lastRow">
      <w:rPr>
        <w:b/>
        <w:bCs/>
      </w:rPr>
      <w:tblPr/>
      <w:tcPr>
        <w:tcBorders>
          <w:top w:val="double" w:sz="4" w:space="0" w:color="A2060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  <w:insideV w:val="single" w:sz="4" w:space="0" w:color="F8222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0404" w:themeColor="accent2"/>
          <w:left w:val="single" w:sz="4" w:space="0" w:color="800404" w:themeColor="accent2"/>
          <w:bottom w:val="single" w:sz="4" w:space="0" w:color="800404" w:themeColor="accent2"/>
          <w:right w:val="single" w:sz="4" w:space="0" w:color="800404" w:themeColor="accent2"/>
          <w:insideH w:val="nil"/>
          <w:insideV w:val="nil"/>
        </w:tcBorders>
        <w:shd w:val="clear" w:color="auto" w:fill="800404" w:themeFill="accent2"/>
      </w:tcPr>
    </w:tblStylePr>
    <w:tblStylePr w:type="lastRow">
      <w:rPr>
        <w:b/>
        <w:bCs/>
      </w:rPr>
      <w:tblPr/>
      <w:tcPr>
        <w:tcBorders>
          <w:top w:val="double" w:sz="4" w:space="0" w:color="80040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4-41">
    <w:name w:val="网格表 4 - 着色 41"/>
    <w:basedOn w:val="a3"/>
    <w:uiPriority w:val="49"/>
    <w:qFormat/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  <w:insideV w:val="single" w:sz="4" w:space="0" w:color="F1C0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797" w:themeColor="accent4"/>
          <w:left w:val="single" w:sz="4" w:space="0" w:color="E89797" w:themeColor="accent4"/>
          <w:bottom w:val="single" w:sz="4" w:space="0" w:color="E89797" w:themeColor="accent4"/>
          <w:right w:val="single" w:sz="4" w:space="0" w:color="E89797" w:themeColor="accent4"/>
          <w:insideH w:val="nil"/>
          <w:insideV w:val="nil"/>
        </w:tcBorders>
        <w:shd w:val="clear" w:color="auto" w:fill="E89797" w:themeFill="accent4"/>
      </w:tcPr>
    </w:tblStylePr>
    <w:tblStylePr w:type="lastRow">
      <w:rPr>
        <w:b/>
        <w:bCs/>
      </w:rPr>
      <w:tblPr/>
      <w:tcPr>
        <w:tcBorders>
          <w:top w:val="double" w:sz="4" w:space="0" w:color="E897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  <w:insideV w:val="single" w:sz="4" w:space="0" w:color="FFE1E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ED2" w:themeColor="accent5"/>
          <w:left w:val="single" w:sz="4" w:space="0" w:color="FFCED2" w:themeColor="accent5"/>
          <w:bottom w:val="single" w:sz="4" w:space="0" w:color="FFCED2" w:themeColor="accent5"/>
          <w:right w:val="single" w:sz="4" w:space="0" w:color="FFCED2" w:themeColor="accent5"/>
          <w:insideH w:val="nil"/>
          <w:insideV w:val="nil"/>
        </w:tcBorders>
        <w:shd w:val="clear" w:color="auto" w:fill="FFCED2" w:themeFill="accent5"/>
      </w:tcPr>
    </w:tblStylePr>
    <w:tblStylePr w:type="lastRow">
      <w:rPr>
        <w:b/>
        <w:bCs/>
      </w:rPr>
      <w:tblPr/>
      <w:tcPr>
        <w:tcBorders>
          <w:top w:val="double" w:sz="4" w:space="0" w:color="FFCED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CB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060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060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060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0606" w:themeFill="accent1"/>
      </w:tcPr>
    </w:tblStylePr>
    <w:tblStylePr w:type="band1Vert">
      <w:tblPr/>
      <w:tcPr>
        <w:shd w:val="clear" w:color="auto" w:fill="FA7A7A" w:themeFill="accent1" w:themeFillTint="66"/>
      </w:tcPr>
    </w:tblStylePr>
    <w:tblStylePr w:type="band1Horz">
      <w:tblPr/>
      <w:tcPr>
        <w:shd w:val="clear" w:color="auto" w:fill="FA7A7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5B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040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040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040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0404" w:themeFill="accent2"/>
      </w:tcPr>
    </w:tblStylePr>
    <w:tblStylePr w:type="band1Vert">
      <w:tblPr/>
      <w:tcPr>
        <w:shd w:val="clear" w:color="auto" w:fill="FA6C6C" w:themeFill="accent2" w:themeFillTint="66"/>
      </w:tcPr>
    </w:tblStylePr>
    <w:tblStylePr w:type="band1Horz">
      <w:tblPr/>
      <w:tcPr>
        <w:shd w:val="clear" w:color="auto" w:fill="FA6C6C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0000" w:themeFill="accent3"/>
      </w:tcPr>
    </w:tblStylePr>
    <w:tblStylePr w:type="band1Vert">
      <w:tblPr/>
      <w:tcPr>
        <w:shd w:val="clear" w:color="auto" w:fill="FF7F7F" w:themeFill="accent3" w:themeFillTint="66"/>
      </w:tcPr>
    </w:tblStylePr>
    <w:tblStylePr w:type="band1Horz">
      <w:tblPr/>
      <w:tcPr>
        <w:shd w:val="clear" w:color="auto" w:fill="FF7F7F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7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7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7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797" w:themeFill="accent4"/>
      </w:tcPr>
    </w:tblStylePr>
    <w:tblStylePr w:type="band1Vert">
      <w:tblPr/>
      <w:tcPr>
        <w:shd w:val="clear" w:color="auto" w:fill="F5D5D5" w:themeFill="accent4" w:themeFillTint="66"/>
      </w:tcPr>
    </w:tblStylePr>
    <w:tblStylePr w:type="band1Horz">
      <w:tblPr/>
      <w:tcPr>
        <w:shd w:val="clear" w:color="auto" w:fill="F5D5D5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ED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ED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ED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ED2" w:themeFill="accent5"/>
      </w:tcPr>
    </w:tblStylePr>
    <w:tblStylePr w:type="band1Vert">
      <w:tblPr/>
      <w:tcPr>
        <w:shd w:val="clear" w:color="auto" w:fill="FFEBEC" w:themeFill="accent5" w:themeFillTint="66"/>
      </w:tcPr>
    </w:tblStylePr>
    <w:tblStylePr w:type="band1Horz">
      <w:tblPr/>
      <w:tcPr>
        <w:shd w:val="clear" w:color="auto" w:fill="FFEBEC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6"/>
      </w:tcPr>
    </w:tblStylePr>
    <w:tblStylePr w:type="band1Vert">
      <w:tblPr/>
      <w:tcPr>
        <w:shd w:val="clear" w:color="auto" w:fill="C1C1C1" w:themeFill="accent6" w:themeFillTint="66"/>
      </w:tcPr>
    </w:tblStylePr>
    <w:tblStylePr w:type="band1Horz">
      <w:tblPr/>
      <w:tcPr>
        <w:shd w:val="clear" w:color="auto" w:fill="C1C1C1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790404" w:themeColor="accent1" w:themeShade="BF"/>
    </w:rPr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  <w:insideV w:val="single" w:sz="4" w:space="0" w:color="F7393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7393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393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5F0303" w:themeColor="accent2" w:themeShade="BF"/>
    </w:rPr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  <w:insideV w:val="single" w:sz="4" w:space="0" w:color="F8222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8222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222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8F0000" w:themeColor="accent3" w:themeShade="BF"/>
    </w:rPr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D64848" w:themeColor="accent4" w:themeShade="BF"/>
    </w:rPr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  <w:insideV w:val="single" w:sz="4" w:space="0" w:color="F1C0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C0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C0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FF5A66" w:themeColor="accent5" w:themeShade="BF"/>
    </w:rPr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  <w:insideV w:val="single" w:sz="4" w:space="0" w:color="FFE1E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4C4C4C" w:themeColor="accent6" w:themeShade="BF"/>
    </w:rPr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790404" w:themeColor="accent1" w:themeShade="BF"/>
    </w:rPr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  <w:insideV w:val="single" w:sz="4" w:space="0" w:color="F7393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  <w:tblStylePr w:type="neCell">
      <w:tblPr/>
      <w:tcPr>
        <w:tcBorders>
          <w:bottom w:val="single" w:sz="4" w:space="0" w:color="F73939" w:themeColor="accent1" w:themeTint="99"/>
        </w:tcBorders>
      </w:tcPr>
    </w:tblStylePr>
    <w:tblStylePr w:type="nwCell">
      <w:tblPr/>
      <w:tcPr>
        <w:tcBorders>
          <w:bottom w:val="single" w:sz="4" w:space="0" w:color="F73939" w:themeColor="accent1" w:themeTint="99"/>
        </w:tcBorders>
      </w:tcPr>
    </w:tblStylePr>
    <w:tblStylePr w:type="seCell">
      <w:tblPr/>
      <w:tcPr>
        <w:tcBorders>
          <w:top w:val="single" w:sz="4" w:space="0" w:color="F73939" w:themeColor="accent1" w:themeTint="99"/>
        </w:tcBorders>
      </w:tcPr>
    </w:tblStylePr>
    <w:tblStylePr w:type="swCell">
      <w:tblPr/>
      <w:tcPr>
        <w:tcBorders>
          <w:top w:val="single" w:sz="4" w:space="0" w:color="F73939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qFormat/>
    <w:rPr>
      <w:color w:val="5F0303" w:themeColor="accent2" w:themeShade="BF"/>
    </w:rPr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  <w:insideV w:val="single" w:sz="4" w:space="0" w:color="F8222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  <w:tblStylePr w:type="neCell">
      <w:tblPr/>
      <w:tcPr>
        <w:tcBorders>
          <w:bottom w:val="single" w:sz="4" w:space="0" w:color="F82222" w:themeColor="accent2" w:themeTint="99"/>
        </w:tcBorders>
      </w:tcPr>
    </w:tblStylePr>
    <w:tblStylePr w:type="nwCell">
      <w:tblPr/>
      <w:tcPr>
        <w:tcBorders>
          <w:bottom w:val="single" w:sz="4" w:space="0" w:color="F82222" w:themeColor="accent2" w:themeTint="99"/>
        </w:tcBorders>
      </w:tcPr>
    </w:tblStylePr>
    <w:tblStylePr w:type="seCell">
      <w:tblPr/>
      <w:tcPr>
        <w:tcBorders>
          <w:top w:val="single" w:sz="4" w:space="0" w:color="F82222" w:themeColor="accent2" w:themeTint="99"/>
        </w:tcBorders>
      </w:tcPr>
    </w:tblStylePr>
    <w:tblStylePr w:type="swCell">
      <w:tblPr/>
      <w:tcPr>
        <w:tcBorders>
          <w:top w:val="single" w:sz="4" w:space="0" w:color="F82222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8F0000" w:themeColor="accent3" w:themeShade="BF"/>
    </w:rPr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  <w:insideV w:val="single" w:sz="4" w:space="0" w:color="FF404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bottom w:val="single" w:sz="4" w:space="0" w:color="FF4040" w:themeColor="accent3" w:themeTint="99"/>
        </w:tcBorders>
      </w:tcPr>
    </w:tblStylePr>
    <w:tblStylePr w:type="nwCell">
      <w:tblPr/>
      <w:tcPr>
        <w:tcBorders>
          <w:bottom w:val="single" w:sz="4" w:space="0" w:color="FF4040" w:themeColor="accent3" w:themeTint="99"/>
        </w:tcBorders>
      </w:tcPr>
    </w:tblStylePr>
    <w:tblStylePr w:type="seCell">
      <w:tblPr/>
      <w:tcPr>
        <w:tcBorders>
          <w:top w:val="single" w:sz="4" w:space="0" w:color="FF4040" w:themeColor="accent3" w:themeTint="99"/>
        </w:tcBorders>
      </w:tcPr>
    </w:tblStylePr>
    <w:tblStylePr w:type="swCell">
      <w:tblPr/>
      <w:tcPr>
        <w:tcBorders>
          <w:top w:val="single" w:sz="4" w:space="0" w:color="FF4040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D64848" w:themeColor="accent4" w:themeShade="BF"/>
    </w:rPr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  <w:insideV w:val="single" w:sz="4" w:space="0" w:color="F1C0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  <w:tblStylePr w:type="neCell">
      <w:tblPr/>
      <w:tcPr>
        <w:tcBorders>
          <w:bottom w:val="single" w:sz="4" w:space="0" w:color="F1C0C0" w:themeColor="accent4" w:themeTint="99"/>
        </w:tcBorders>
      </w:tcPr>
    </w:tblStylePr>
    <w:tblStylePr w:type="nwCell">
      <w:tblPr/>
      <w:tcPr>
        <w:tcBorders>
          <w:bottom w:val="single" w:sz="4" w:space="0" w:color="F1C0C0" w:themeColor="accent4" w:themeTint="99"/>
        </w:tcBorders>
      </w:tcPr>
    </w:tblStylePr>
    <w:tblStylePr w:type="seCell">
      <w:tblPr/>
      <w:tcPr>
        <w:tcBorders>
          <w:top w:val="single" w:sz="4" w:space="0" w:color="F1C0C0" w:themeColor="accent4" w:themeTint="99"/>
        </w:tcBorders>
      </w:tcPr>
    </w:tblStylePr>
    <w:tblStylePr w:type="swCell">
      <w:tblPr/>
      <w:tcPr>
        <w:tcBorders>
          <w:top w:val="single" w:sz="4" w:space="0" w:color="F1C0C0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FF5A66" w:themeColor="accent5" w:themeShade="BF"/>
    </w:rPr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  <w:insideV w:val="single" w:sz="4" w:space="0" w:color="FFE1E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  <w:tblStylePr w:type="neCell">
      <w:tblPr/>
      <w:tcPr>
        <w:tcBorders>
          <w:bottom w:val="single" w:sz="4" w:space="0" w:color="FFE1E3" w:themeColor="accent5" w:themeTint="99"/>
        </w:tcBorders>
      </w:tcPr>
    </w:tblStylePr>
    <w:tblStylePr w:type="nwCell">
      <w:tblPr/>
      <w:tcPr>
        <w:tcBorders>
          <w:bottom w:val="single" w:sz="4" w:space="0" w:color="FFE1E3" w:themeColor="accent5" w:themeTint="99"/>
        </w:tcBorders>
      </w:tcPr>
    </w:tblStylePr>
    <w:tblStylePr w:type="seCell">
      <w:tblPr/>
      <w:tcPr>
        <w:tcBorders>
          <w:top w:val="single" w:sz="4" w:space="0" w:color="FFE1E3" w:themeColor="accent5" w:themeTint="99"/>
        </w:tcBorders>
      </w:tcPr>
    </w:tblStylePr>
    <w:tblStylePr w:type="swCell">
      <w:tblPr/>
      <w:tcPr>
        <w:tcBorders>
          <w:top w:val="single" w:sz="4" w:space="0" w:color="FFE1E3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4C4C4C" w:themeColor="accent6" w:themeShade="BF"/>
    </w:rPr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  <w:insideV w:val="single" w:sz="4" w:space="0" w:color="A3A3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bottom w:val="single" w:sz="4" w:space="0" w:color="A3A3A3" w:themeColor="accent6" w:themeTint="99"/>
        </w:tcBorders>
      </w:tcPr>
    </w:tblStylePr>
    <w:tblStylePr w:type="nwCell">
      <w:tblPr/>
      <w:tcPr>
        <w:tcBorders>
          <w:bottom w:val="single" w:sz="4" w:space="0" w:color="A3A3A3" w:themeColor="accent6" w:themeTint="99"/>
        </w:tcBorders>
      </w:tcPr>
    </w:tblStylePr>
    <w:tblStylePr w:type="seCell">
      <w:tblPr/>
      <w:tcPr>
        <w:tcBorders>
          <w:top w:val="single" w:sz="4" w:space="0" w:color="A3A3A3" w:themeColor="accent6" w:themeTint="99"/>
        </w:tcBorders>
      </w:tcPr>
    </w:tblStylePr>
    <w:tblStylePr w:type="swCell">
      <w:tblPr/>
      <w:tcPr>
        <w:tcBorders>
          <w:top w:val="single" w:sz="4" w:space="0" w:color="A3A3A3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7393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93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8222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222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1-311">
    <w:name w:val="清单表 1 浅色 - 着色 3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F404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1C0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C0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FE1E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A3A3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qFormat/>
    <w:tblPr>
      <w:tblBorders>
        <w:top w:val="single" w:sz="4" w:space="0" w:color="F73939" w:themeColor="accent1" w:themeTint="99"/>
        <w:bottom w:val="single" w:sz="4" w:space="0" w:color="F73939" w:themeColor="accent1" w:themeTint="99"/>
        <w:insideH w:val="single" w:sz="4" w:space="0" w:color="F7393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F82222" w:themeColor="accent2" w:themeTint="99"/>
        <w:bottom w:val="single" w:sz="4" w:space="0" w:color="F82222" w:themeColor="accent2" w:themeTint="99"/>
        <w:insideH w:val="single" w:sz="4" w:space="0" w:color="F8222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FF4040" w:themeColor="accent3" w:themeTint="99"/>
        <w:bottom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F1C0C0" w:themeColor="accent4" w:themeTint="99"/>
        <w:bottom w:val="single" w:sz="4" w:space="0" w:color="F1C0C0" w:themeColor="accent4" w:themeTint="99"/>
        <w:insideH w:val="single" w:sz="4" w:space="0" w:color="F1C0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FFE1E3" w:themeColor="accent5" w:themeTint="99"/>
        <w:bottom w:val="single" w:sz="4" w:space="0" w:color="FFE1E3" w:themeColor="accent5" w:themeTint="99"/>
        <w:insideH w:val="single" w:sz="4" w:space="0" w:color="FFE1E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A3A3A3" w:themeColor="accent6" w:themeTint="99"/>
        <w:bottom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A20606" w:themeColor="accent1"/>
        <w:left w:val="single" w:sz="4" w:space="0" w:color="A20606" w:themeColor="accent1"/>
        <w:bottom w:val="single" w:sz="4" w:space="0" w:color="A20606" w:themeColor="accent1"/>
        <w:right w:val="single" w:sz="4" w:space="0" w:color="A2060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0606" w:themeFill="accent1"/>
      </w:tcPr>
    </w:tblStylePr>
    <w:tblStylePr w:type="lastRow">
      <w:rPr>
        <w:b/>
        <w:bCs/>
      </w:rPr>
      <w:tblPr/>
      <w:tcPr>
        <w:tcBorders>
          <w:top w:val="double" w:sz="4" w:space="0" w:color="A2060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0606" w:themeColor="accent1"/>
          <w:right w:val="single" w:sz="4" w:space="0" w:color="A20606" w:themeColor="accent1"/>
        </w:tcBorders>
      </w:tcPr>
    </w:tblStylePr>
    <w:tblStylePr w:type="band1Horz">
      <w:tblPr/>
      <w:tcPr>
        <w:tcBorders>
          <w:top w:val="single" w:sz="4" w:space="0" w:color="A20606" w:themeColor="accent1"/>
          <w:bottom w:val="single" w:sz="4" w:space="0" w:color="A2060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0606" w:themeColor="accent1"/>
          <w:left w:val="nil"/>
        </w:tcBorders>
      </w:tcPr>
    </w:tblStylePr>
    <w:tblStylePr w:type="swCell">
      <w:tblPr/>
      <w:tcPr>
        <w:tcBorders>
          <w:top w:val="double" w:sz="4" w:space="0" w:color="A20606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800404" w:themeColor="accent2"/>
        <w:left w:val="single" w:sz="4" w:space="0" w:color="800404" w:themeColor="accent2"/>
        <w:bottom w:val="single" w:sz="4" w:space="0" w:color="800404" w:themeColor="accent2"/>
        <w:right w:val="single" w:sz="4" w:space="0" w:color="80040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0404" w:themeFill="accent2"/>
      </w:tcPr>
    </w:tblStylePr>
    <w:tblStylePr w:type="lastRow">
      <w:rPr>
        <w:b/>
        <w:bCs/>
      </w:rPr>
      <w:tblPr/>
      <w:tcPr>
        <w:tcBorders>
          <w:top w:val="double" w:sz="4" w:space="0" w:color="80040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0404" w:themeColor="accent2"/>
          <w:right w:val="single" w:sz="4" w:space="0" w:color="800404" w:themeColor="accent2"/>
        </w:tcBorders>
      </w:tcPr>
    </w:tblStylePr>
    <w:tblStylePr w:type="band1Horz">
      <w:tblPr/>
      <w:tcPr>
        <w:tcBorders>
          <w:top w:val="single" w:sz="4" w:space="0" w:color="800404" w:themeColor="accent2"/>
          <w:bottom w:val="single" w:sz="4" w:space="0" w:color="80040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0404" w:themeColor="accent2"/>
          <w:left w:val="nil"/>
        </w:tcBorders>
      </w:tcPr>
    </w:tblStylePr>
    <w:tblStylePr w:type="swCell">
      <w:tblPr/>
      <w:tcPr>
        <w:tcBorders>
          <w:top w:val="double" w:sz="4" w:space="0" w:color="800404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C00000" w:themeColor="accent3"/>
        <w:left w:val="single" w:sz="4" w:space="0" w:color="C00000" w:themeColor="accent3"/>
        <w:bottom w:val="single" w:sz="4" w:space="0" w:color="C00000" w:themeColor="accent3"/>
        <w:right w:val="single" w:sz="4" w:space="0" w:color="C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0000" w:themeColor="accent3"/>
          <w:right w:val="single" w:sz="4" w:space="0" w:color="C00000" w:themeColor="accent3"/>
        </w:tcBorders>
      </w:tcPr>
    </w:tblStylePr>
    <w:tblStylePr w:type="band1Horz">
      <w:tblPr/>
      <w:tcPr>
        <w:tcBorders>
          <w:top w:val="single" w:sz="4" w:space="0" w:color="C00000" w:themeColor="accent3"/>
          <w:bottom w:val="single" w:sz="4" w:space="0" w:color="C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0000" w:themeColor="accent3"/>
          <w:left w:val="nil"/>
        </w:tcBorders>
      </w:tcPr>
    </w:tblStylePr>
    <w:tblStylePr w:type="swCell">
      <w:tblPr/>
      <w:tcPr>
        <w:tcBorders>
          <w:top w:val="double" w:sz="4" w:space="0" w:color="C00000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E89797" w:themeColor="accent4"/>
        <w:left w:val="single" w:sz="4" w:space="0" w:color="E89797" w:themeColor="accent4"/>
        <w:bottom w:val="single" w:sz="4" w:space="0" w:color="E89797" w:themeColor="accent4"/>
        <w:right w:val="single" w:sz="4" w:space="0" w:color="E897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797" w:themeFill="accent4"/>
      </w:tcPr>
    </w:tblStylePr>
    <w:tblStylePr w:type="lastRow">
      <w:rPr>
        <w:b/>
        <w:bCs/>
      </w:rPr>
      <w:tblPr/>
      <w:tcPr>
        <w:tcBorders>
          <w:top w:val="double" w:sz="4" w:space="0" w:color="E897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797" w:themeColor="accent4"/>
          <w:right w:val="single" w:sz="4" w:space="0" w:color="E89797" w:themeColor="accent4"/>
        </w:tcBorders>
      </w:tcPr>
    </w:tblStylePr>
    <w:tblStylePr w:type="band1Horz">
      <w:tblPr/>
      <w:tcPr>
        <w:tcBorders>
          <w:top w:val="single" w:sz="4" w:space="0" w:color="E89797" w:themeColor="accent4"/>
          <w:bottom w:val="single" w:sz="4" w:space="0" w:color="E897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797" w:themeColor="accent4"/>
          <w:left w:val="nil"/>
        </w:tcBorders>
      </w:tcPr>
    </w:tblStylePr>
    <w:tblStylePr w:type="swCell">
      <w:tblPr/>
      <w:tcPr>
        <w:tcBorders>
          <w:top w:val="double" w:sz="4" w:space="0" w:color="E89797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FFCED2" w:themeColor="accent5"/>
        <w:left w:val="single" w:sz="4" w:space="0" w:color="FFCED2" w:themeColor="accent5"/>
        <w:bottom w:val="single" w:sz="4" w:space="0" w:color="FFCED2" w:themeColor="accent5"/>
        <w:right w:val="single" w:sz="4" w:space="0" w:color="FFCED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ED2" w:themeFill="accent5"/>
      </w:tcPr>
    </w:tblStylePr>
    <w:tblStylePr w:type="lastRow">
      <w:rPr>
        <w:b/>
        <w:bCs/>
      </w:rPr>
      <w:tblPr/>
      <w:tcPr>
        <w:tcBorders>
          <w:top w:val="double" w:sz="4" w:space="0" w:color="FFCED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ED2" w:themeColor="accent5"/>
          <w:right w:val="single" w:sz="4" w:space="0" w:color="FFCED2" w:themeColor="accent5"/>
        </w:tcBorders>
      </w:tcPr>
    </w:tblStylePr>
    <w:tblStylePr w:type="band1Horz">
      <w:tblPr/>
      <w:tcPr>
        <w:tcBorders>
          <w:top w:val="single" w:sz="4" w:space="0" w:color="FFCED2" w:themeColor="accent5"/>
          <w:bottom w:val="single" w:sz="4" w:space="0" w:color="FFCED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ED2" w:themeColor="accent5"/>
          <w:left w:val="nil"/>
        </w:tcBorders>
      </w:tcPr>
    </w:tblStylePr>
    <w:tblStylePr w:type="swCell">
      <w:tblPr/>
      <w:tcPr>
        <w:tcBorders>
          <w:top w:val="double" w:sz="4" w:space="0" w:color="FFCED2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666666" w:themeColor="accent6"/>
        <w:left w:val="single" w:sz="4" w:space="0" w:color="666666" w:themeColor="accent6"/>
        <w:bottom w:val="single" w:sz="4" w:space="0" w:color="666666" w:themeColor="accent6"/>
        <w:right w:val="single" w:sz="4" w:space="0" w:color="6666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6"/>
          <w:right w:val="single" w:sz="4" w:space="0" w:color="666666" w:themeColor="accent6"/>
        </w:tcBorders>
      </w:tcPr>
    </w:tblStylePr>
    <w:tblStylePr w:type="band1Horz">
      <w:tblPr/>
      <w:tcPr>
        <w:tcBorders>
          <w:top w:val="single" w:sz="4" w:space="0" w:color="666666" w:themeColor="accent6"/>
          <w:bottom w:val="single" w:sz="4" w:space="0" w:color="6666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6"/>
          <w:left w:val="nil"/>
        </w:tcBorders>
      </w:tcPr>
    </w:tblStylePr>
    <w:tblStylePr w:type="swCell">
      <w:tblPr/>
      <w:tcPr>
        <w:tcBorders>
          <w:top w:val="double" w:sz="4" w:space="0" w:color="66666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73939" w:themeColor="accent1" w:themeTint="99"/>
        <w:left w:val="single" w:sz="4" w:space="0" w:color="F73939" w:themeColor="accent1" w:themeTint="99"/>
        <w:bottom w:val="single" w:sz="4" w:space="0" w:color="F73939" w:themeColor="accent1" w:themeTint="99"/>
        <w:right w:val="single" w:sz="4" w:space="0" w:color="F73939" w:themeColor="accent1" w:themeTint="99"/>
        <w:insideH w:val="single" w:sz="4" w:space="0" w:color="F7393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606" w:themeColor="accent1"/>
          <w:left w:val="single" w:sz="4" w:space="0" w:color="A20606" w:themeColor="accent1"/>
          <w:bottom w:val="single" w:sz="4" w:space="0" w:color="A20606" w:themeColor="accent1"/>
          <w:right w:val="single" w:sz="4" w:space="0" w:color="A20606" w:themeColor="accent1"/>
          <w:insideH w:val="nil"/>
        </w:tcBorders>
        <w:shd w:val="clear" w:color="auto" w:fill="A20606" w:themeFill="accent1"/>
      </w:tcPr>
    </w:tblStylePr>
    <w:tblStylePr w:type="lastRow">
      <w:rPr>
        <w:b/>
        <w:bCs/>
      </w:rPr>
      <w:tblPr/>
      <w:tcPr>
        <w:tcBorders>
          <w:top w:val="double" w:sz="4" w:space="0" w:color="F7393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F82222" w:themeColor="accent2" w:themeTint="99"/>
        <w:left w:val="single" w:sz="4" w:space="0" w:color="F82222" w:themeColor="accent2" w:themeTint="99"/>
        <w:bottom w:val="single" w:sz="4" w:space="0" w:color="F82222" w:themeColor="accent2" w:themeTint="99"/>
        <w:right w:val="single" w:sz="4" w:space="0" w:color="F82222" w:themeColor="accent2" w:themeTint="99"/>
        <w:insideH w:val="single" w:sz="4" w:space="0" w:color="F8222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0404" w:themeColor="accent2"/>
          <w:left w:val="single" w:sz="4" w:space="0" w:color="800404" w:themeColor="accent2"/>
          <w:bottom w:val="single" w:sz="4" w:space="0" w:color="800404" w:themeColor="accent2"/>
          <w:right w:val="single" w:sz="4" w:space="0" w:color="800404" w:themeColor="accent2"/>
          <w:insideH w:val="nil"/>
        </w:tcBorders>
        <w:shd w:val="clear" w:color="auto" w:fill="800404" w:themeFill="accent2"/>
      </w:tcPr>
    </w:tblStylePr>
    <w:tblStylePr w:type="lastRow">
      <w:rPr>
        <w:b/>
        <w:bCs/>
      </w:rPr>
      <w:tblPr/>
      <w:tcPr>
        <w:tcBorders>
          <w:top w:val="double" w:sz="4" w:space="0" w:color="F8222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FF4040" w:themeColor="accent3" w:themeTint="99"/>
        <w:left w:val="single" w:sz="4" w:space="0" w:color="FF4040" w:themeColor="accent3" w:themeTint="99"/>
        <w:bottom w:val="single" w:sz="4" w:space="0" w:color="FF4040" w:themeColor="accent3" w:themeTint="99"/>
        <w:right w:val="single" w:sz="4" w:space="0" w:color="FF4040" w:themeColor="accent3" w:themeTint="99"/>
        <w:insideH w:val="single" w:sz="4" w:space="0" w:color="FF404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0000" w:themeColor="accent3"/>
          <w:left w:val="single" w:sz="4" w:space="0" w:color="C00000" w:themeColor="accent3"/>
          <w:bottom w:val="single" w:sz="4" w:space="0" w:color="C00000" w:themeColor="accent3"/>
          <w:right w:val="single" w:sz="4" w:space="0" w:color="C00000" w:themeColor="accent3"/>
          <w:insideH w:val="nil"/>
        </w:tcBorders>
        <w:shd w:val="clear" w:color="auto" w:fill="C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404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F1C0C0" w:themeColor="accent4" w:themeTint="99"/>
        <w:left w:val="single" w:sz="4" w:space="0" w:color="F1C0C0" w:themeColor="accent4" w:themeTint="99"/>
        <w:bottom w:val="single" w:sz="4" w:space="0" w:color="F1C0C0" w:themeColor="accent4" w:themeTint="99"/>
        <w:right w:val="single" w:sz="4" w:space="0" w:color="F1C0C0" w:themeColor="accent4" w:themeTint="99"/>
        <w:insideH w:val="single" w:sz="4" w:space="0" w:color="F1C0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797" w:themeColor="accent4"/>
          <w:left w:val="single" w:sz="4" w:space="0" w:color="E89797" w:themeColor="accent4"/>
          <w:bottom w:val="single" w:sz="4" w:space="0" w:color="E89797" w:themeColor="accent4"/>
          <w:right w:val="single" w:sz="4" w:space="0" w:color="E89797" w:themeColor="accent4"/>
          <w:insideH w:val="nil"/>
        </w:tcBorders>
        <w:shd w:val="clear" w:color="auto" w:fill="E89797" w:themeFill="accent4"/>
      </w:tcPr>
    </w:tblStylePr>
    <w:tblStylePr w:type="lastRow">
      <w:rPr>
        <w:b/>
        <w:bCs/>
      </w:rPr>
      <w:tblPr/>
      <w:tcPr>
        <w:tcBorders>
          <w:top w:val="double" w:sz="4" w:space="0" w:color="F1C0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FFE1E3" w:themeColor="accent5" w:themeTint="99"/>
        <w:left w:val="single" w:sz="4" w:space="0" w:color="FFE1E3" w:themeColor="accent5" w:themeTint="99"/>
        <w:bottom w:val="single" w:sz="4" w:space="0" w:color="FFE1E3" w:themeColor="accent5" w:themeTint="99"/>
        <w:right w:val="single" w:sz="4" w:space="0" w:color="FFE1E3" w:themeColor="accent5" w:themeTint="99"/>
        <w:insideH w:val="single" w:sz="4" w:space="0" w:color="FFE1E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ED2" w:themeColor="accent5"/>
          <w:left w:val="single" w:sz="4" w:space="0" w:color="FFCED2" w:themeColor="accent5"/>
          <w:bottom w:val="single" w:sz="4" w:space="0" w:color="FFCED2" w:themeColor="accent5"/>
          <w:right w:val="single" w:sz="4" w:space="0" w:color="FFCED2" w:themeColor="accent5"/>
          <w:insideH w:val="nil"/>
        </w:tcBorders>
        <w:shd w:val="clear" w:color="auto" w:fill="FFCED2" w:themeFill="accent5"/>
      </w:tcPr>
    </w:tblStylePr>
    <w:tblStylePr w:type="lastRow">
      <w:rPr>
        <w:b/>
        <w:bCs/>
      </w:rPr>
      <w:tblPr/>
      <w:tcPr>
        <w:tcBorders>
          <w:top w:val="double" w:sz="4" w:space="0" w:color="FFE1E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A3A3A3" w:themeColor="accent6" w:themeTint="99"/>
        <w:left w:val="single" w:sz="4" w:space="0" w:color="A3A3A3" w:themeColor="accent6" w:themeTint="99"/>
        <w:bottom w:val="single" w:sz="4" w:space="0" w:color="A3A3A3" w:themeColor="accent6" w:themeTint="99"/>
        <w:right w:val="single" w:sz="4" w:space="0" w:color="A3A3A3" w:themeColor="accent6" w:themeTint="99"/>
        <w:insideH w:val="single" w:sz="4" w:space="0" w:color="A3A3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6"/>
          <w:left w:val="single" w:sz="4" w:space="0" w:color="666666" w:themeColor="accent6"/>
          <w:bottom w:val="single" w:sz="4" w:space="0" w:color="666666" w:themeColor="accent6"/>
          <w:right w:val="single" w:sz="4" w:space="0" w:color="666666" w:themeColor="accent6"/>
          <w:insideH w:val="nil"/>
        </w:tcBorders>
        <w:shd w:val="clear" w:color="auto" w:fill="666666" w:themeFill="accent6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A20606" w:themeColor="accent1"/>
        <w:left w:val="single" w:sz="24" w:space="0" w:color="A20606" w:themeColor="accent1"/>
        <w:bottom w:val="single" w:sz="24" w:space="0" w:color="A20606" w:themeColor="accent1"/>
        <w:right w:val="single" w:sz="24" w:space="0" w:color="A20606" w:themeColor="accent1"/>
      </w:tblBorders>
    </w:tblPr>
    <w:tcPr>
      <w:shd w:val="clear" w:color="auto" w:fill="A2060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800404" w:themeColor="accent2"/>
        <w:left w:val="single" w:sz="24" w:space="0" w:color="800404" w:themeColor="accent2"/>
        <w:bottom w:val="single" w:sz="24" w:space="0" w:color="800404" w:themeColor="accent2"/>
        <w:right w:val="single" w:sz="24" w:space="0" w:color="800404" w:themeColor="accent2"/>
      </w:tblBorders>
    </w:tblPr>
    <w:tcPr>
      <w:shd w:val="clear" w:color="auto" w:fill="80040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C00000" w:themeColor="accent3"/>
        <w:left w:val="single" w:sz="24" w:space="0" w:color="C00000" w:themeColor="accent3"/>
        <w:bottom w:val="single" w:sz="24" w:space="0" w:color="C00000" w:themeColor="accent3"/>
        <w:right w:val="single" w:sz="24" w:space="0" w:color="C00000" w:themeColor="accent3"/>
      </w:tblBorders>
    </w:tblPr>
    <w:tcPr>
      <w:shd w:val="clear" w:color="auto" w:fill="C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E89797" w:themeColor="accent4"/>
        <w:left w:val="single" w:sz="24" w:space="0" w:color="E89797" w:themeColor="accent4"/>
        <w:bottom w:val="single" w:sz="24" w:space="0" w:color="E89797" w:themeColor="accent4"/>
        <w:right w:val="single" w:sz="24" w:space="0" w:color="E89797" w:themeColor="accent4"/>
      </w:tblBorders>
    </w:tblPr>
    <w:tcPr>
      <w:shd w:val="clear" w:color="auto" w:fill="E897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FFCED2" w:themeColor="accent5"/>
        <w:left w:val="single" w:sz="24" w:space="0" w:color="FFCED2" w:themeColor="accent5"/>
        <w:bottom w:val="single" w:sz="24" w:space="0" w:color="FFCED2" w:themeColor="accent5"/>
        <w:right w:val="single" w:sz="24" w:space="0" w:color="FFCED2" w:themeColor="accent5"/>
      </w:tblBorders>
    </w:tblPr>
    <w:tcPr>
      <w:shd w:val="clear" w:color="auto" w:fill="FFCED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666666" w:themeColor="accent6"/>
        <w:left w:val="single" w:sz="24" w:space="0" w:color="666666" w:themeColor="accent6"/>
        <w:bottom w:val="single" w:sz="24" w:space="0" w:color="666666" w:themeColor="accent6"/>
        <w:right w:val="single" w:sz="24" w:space="0" w:color="666666" w:themeColor="accent6"/>
      </w:tblBorders>
    </w:tblPr>
    <w:tcPr>
      <w:shd w:val="clear" w:color="auto" w:fill="6666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790404" w:themeColor="accent1" w:themeShade="BF"/>
    </w:rPr>
    <w:tblPr>
      <w:tblBorders>
        <w:top w:val="single" w:sz="4" w:space="0" w:color="A20606" w:themeColor="accent1"/>
        <w:bottom w:val="single" w:sz="4" w:space="0" w:color="A2060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2060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2060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5F0303" w:themeColor="accent2" w:themeShade="BF"/>
    </w:rPr>
    <w:tblPr>
      <w:tblBorders>
        <w:top w:val="single" w:sz="4" w:space="0" w:color="800404" w:themeColor="accent2"/>
        <w:bottom w:val="single" w:sz="4" w:space="0" w:color="80040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0040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0040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8F0000" w:themeColor="accent3" w:themeShade="BF"/>
    </w:rPr>
    <w:tblPr>
      <w:tblBorders>
        <w:top w:val="single" w:sz="4" w:space="0" w:color="C00000" w:themeColor="accent3"/>
        <w:bottom w:val="single" w:sz="4" w:space="0" w:color="C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D64848" w:themeColor="accent4" w:themeShade="BF"/>
    </w:rPr>
    <w:tblPr>
      <w:tblBorders>
        <w:top w:val="single" w:sz="4" w:space="0" w:color="E89797" w:themeColor="accent4"/>
        <w:bottom w:val="single" w:sz="4" w:space="0" w:color="E897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897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897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FF5A66" w:themeColor="accent5" w:themeShade="BF"/>
    </w:rPr>
    <w:tblPr>
      <w:tblBorders>
        <w:top w:val="single" w:sz="4" w:space="0" w:color="FFCED2" w:themeColor="accent5"/>
        <w:bottom w:val="single" w:sz="4" w:space="0" w:color="FFCED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CED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CED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4C4C4C" w:themeColor="accent6" w:themeShade="BF"/>
    </w:rPr>
    <w:tblPr>
      <w:tblBorders>
        <w:top w:val="single" w:sz="4" w:space="0" w:color="666666" w:themeColor="accent6"/>
        <w:bottom w:val="single" w:sz="4" w:space="0" w:color="6666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790404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060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060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060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060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BCBC" w:themeFill="accent1" w:themeFillTint="33"/>
      </w:tcPr>
    </w:tblStylePr>
    <w:tblStylePr w:type="band1Horz">
      <w:tblPr/>
      <w:tcPr>
        <w:shd w:val="clear" w:color="auto" w:fill="FCBCB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5F0303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040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040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040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040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B5B5" w:themeFill="accent2" w:themeFillTint="33"/>
      </w:tcPr>
    </w:tblStylePr>
    <w:tblStylePr w:type="band1Horz">
      <w:tblPr/>
      <w:tcPr>
        <w:shd w:val="clear" w:color="auto" w:fill="FCB5B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8F0000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3" w:themeFillTint="33"/>
      </w:tcPr>
    </w:tblStylePr>
    <w:tblStylePr w:type="band1Horz">
      <w:tblPr/>
      <w:tcPr>
        <w:shd w:val="clear" w:color="auto" w:fill="FFBFB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D64848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7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7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7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7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9E9" w:themeFill="accent4" w:themeFillTint="33"/>
      </w:tcPr>
    </w:tblStylePr>
    <w:tblStylePr w:type="band1Horz">
      <w:tblPr/>
      <w:tcPr>
        <w:shd w:val="clear" w:color="auto" w:fill="FAE9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FF5A6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ED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ED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ED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ED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5F5" w:themeFill="accent5" w:themeFillTint="33"/>
      </w:tcPr>
    </w:tblStylePr>
    <w:tblStylePr w:type="band1Horz">
      <w:tblPr/>
      <w:tcPr>
        <w:shd w:val="clear" w:color="auto" w:fill="FF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4C4C4C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6" w:themeFillTint="33"/>
      </w:tcPr>
    </w:tblStylePr>
    <w:tblStylePr w:type="band1Horz">
      <w:tblPr/>
      <w:tcPr>
        <w:shd w:val="clear" w:color="auto" w:fill="E0E0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2">
    <w:name w:val="无格式表格 11"/>
    <w:basedOn w:val="a3"/>
    <w:uiPriority w:val="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99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99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99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b">
    <w:name w:val="网格型浅色1"/>
    <w:basedOn w:val="a3"/>
    <w:uiPriority w:val="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CUK 2019">
      <a:dk1>
        <a:srgbClr val="000000"/>
      </a:dk1>
      <a:lt1>
        <a:srgbClr val="FFFFFF"/>
      </a:lt1>
      <a:dk2>
        <a:srgbClr val="C00000"/>
      </a:dk2>
      <a:lt2>
        <a:srgbClr val="EEECE1"/>
      </a:lt2>
      <a:accent1>
        <a:srgbClr val="A20606"/>
      </a:accent1>
      <a:accent2>
        <a:srgbClr val="800404"/>
      </a:accent2>
      <a:accent3>
        <a:srgbClr val="C00000"/>
      </a:accent3>
      <a:accent4>
        <a:srgbClr val="E89797"/>
      </a:accent4>
      <a:accent5>
        <a:srgbClr val="FFCED2"/>
      </a:accent5>
      <a:accent6>
        <a:srgbClr val="666666"/>
      </a:accent6>
      <a:hlink>
        <a:srgbClr val="444141"/>
      </a:hlink>
      <a:folHlink>
        <a:srgbClr val="9E9E9E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</cp:lastModifiedBy>
  <cp:revision>4</cp:revision>
  <cp:lastPrinted>2021-12-16T07:13:00Z</cp:lastPrinted>
  <dcterms:created xsi:type="dcterms:W3CDTF">2023-04-04T18:40:00Z</dcterms:created>
  <dcterms:modified xsi:type="dcterms:W3CDTF">2023-04-04T18:42:00Z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0x010100A27717A397CE59459BF1D1974F7C37BC</vt:lpwstr>
  </property>
  <property fmtid="{D5CDD505-2E9C-101B-9397-08002B2CF9AE}" pid="3" name="KSOProductBuildVer">
    <vt:lpwstr>2052-4.0.0.6524</vt:lpwstr>
  </property>
  <property fmtid="{D5CDD505-2E9C-101B-9397-08002B2CF9AE}" pid="4" name="ICV">
    <vt:lpwstr>0ADF8D2313067E7B709D21644BDCAB38_32</vt:lpwstr>
  </property>
</Properties>
</file>